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6231" w14:textId="48EEFA70" w:rsidR="003A064E" w:rsidRDefault="00F732D2" w:rsidP="002A5AAF">
      <w:pPr>
        <w:pStyle w:val="Ttulo5"/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 w:rsidRPr="002A5AAF">
        <w:rPr>
          <w:rFonts w:ascii="Times New Roman" w:hAnsi="Times New Roman" w:cs="Times New Roman"/>
          <w:sz w:val="52"/>
          <w:szCs w:val="52"/>
          <w:lang w:val="es-ES"/>
        </w:rPr>
        <w:t xml:space="preserve">Informe del Proyecto Final: Experimentación con Microservicios Web Usando </w:t>
      </w:r>
      <w:proofErr w:type="spellStart"/>
      <w:r w:rsidRPr="002A5AAF">
        <w:rPr>
          <w:rFonts w:ascii="Times New Roman" w:hAnsi="Times New Roman" w:cs="Times New Roman"/>
          <w:sz w:val="52"/>
          <w:szCs w:val="52"/>
          <w:lang w:val="es-ES"/>
        </w:rPr>
        <w:t>Flask</w:t>
      </w:r>
      <w:proofErr w:type="spellEnd"/>
      <w:r w:rsidRPr="002A5AAF">
        <w:rPr>
          <w:rFonts w:ascii="Times New Roman" w:hAnsi="Times New Roman" w:cs="Times New Roman"/>
          <w:sz w:val="52"/>
          <w:szCs w:val="52"/>
          <w:lang w:val="es-ES"/>
        </w:rPr>
        <w:t xml:space="preserve"> y Python</w:t>
      </w:r>
    </w:p>
    <w:p w14:paraId="130A8204" w14:textId="77777777" w:rsidR="002A5AAF" w:rsidRPr="002A5AAF" w:rsidRDefault="002A5AAF" w:rsidP="002A5AAF">
      <w:pPr>
        <w:rPr>
          <w:lang w:val="es-ES"/>
        </w:rPr>
      </w:pPr>
    </w:p>
    <w:p w14:paraId="248A5DB7" w14:textId="77777777" w:rsidR="002A5AAF" w:rsidRPr="002A5AAF" w:rsidRDefault="002A5AAF" w:rsidP="002A5AAF">
      <w:pPr>
        <w:rPr>
          <w:lang w:val="es-ES"/>
        </w:rPr>
      </w:pPr>
    </w:p>
    <w:p w14:paraId="069DC4BC" w14:textId="77777777" w:rsidR="002A5AAF" w:rsidRDefault="002A5AAF" w:rsidP="002A5AAF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>
        <w:rPr>
          <w:rFonts w:ascii="Times New Roman" w:hAnsi="Times New Roman" w:cs="Times New Roman"/>
          <w:sz w:val="52"/>
          <w:szCs w:val="52"/>
          <w:lang w:val="es-ES"/>
        </w:rPr>
        <w:t xml:space="preserve">Daniel </w:t>
      </w:r>
      <w:proofErr w:type="spellStart"/>
      <w:r>
        <w:rPr>
          <w:rFonts w:ascii="Times New Roman" w:hAnsi="Times New Roman" w:cs="Times New Roman"/>
          <w:sz w:val="52"/>
          <w:szCs w:val="52"/>
          <w:lang w:val="es-ES"/>
        </w:rPr>
        <w:t>Andres</w:t>
      </w:r>
      <w:proofErr w:type="spellEnd"/>
      <w:r>
        <w:rPr>
          <w:rFonts w:ascii="Times New Roman" w:hAnsi="Times New Roman" w:cs="Times New Roman"/>
          <w:sz w:val="52"/>
          <w:szCs w:val="52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  <w:lang w:val="es-ES"/>
        </w:rPr>
        <w:t>Marquez</w:t>
      </w:r>
      <w:proofErr w:type="spellEnd"/>
      <w:r>
        <w:rPr>
          <w:rFonts w:ascii="Times New Roman" w:hAnsi="Times New Roman" w:cs="Times New Roman"/>
          <w:sz w:val="52"/>
          <w:szCs w:val="52"/>
          <w:lang w:val="es-ES"/>
        </w:rPr>
        <w:t xml:space="preserve"> Torrez</w:t>
      </w:r>
    </w:p>
    <w:p w14:paraId="1C5FCD71" w14:textId="121E2187" w:rsidR="003A064E" w:rsidRDefault="002A5AAF" w:rsidP="002A5AAF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>
        <w:rPr>
          <w:rFonts w:ascii="Times New Roman" w:hAnsi="Times New Roman" w:cs="Times New Roman"/>
          <w:sz w:val="52"/>
          <w:szCs w:val="52"/>
          <w:lang w:val="es-ES"/>
        </w:rPr>
        <w:t xml:space="preserve">Carlos Steban Enciso Caballero </w:t>
      </w:r>
    </w:p>
    <w:p w14:paraId="64A70AAB" w14:textId="27011953" w:rsidR="002A5AAF" w:rsidRDefault="002A5AAF" w:rsidP="002A5AAF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14:paraId="70355446" w14:textId="77777777" w:rsidR="002A5AAF" w:rsidRPr="002A5AAF" w:rsidRDefault="002A5AAF" w:rsidP="002A5AAF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14:paraId="22592126" w14:textId="6B3A0474" w:rsidR="003A064E" w:rsidRDefault="00F732D2" w:rsidP="002A5AAF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 w:rsidRPr="002A5AAF">
        <w:rPr>
          <w:rFonts w:ascii="Times New Roman" w:hAnsi="Times New Roman" w:cs="Times New Roman"/>
          <w:sz w:val="52"/>
          <w:szCs w:val="52"/>
          <w:lang w:val="es-ES"/>
        </w:rPr>
        <w:t>Asignatura: Programación Avanzada</w:t>
      </w:r>
    </w:p>
    <w:p w14:paraId="0278C6B1" w14:textId="2E83E602" w:rsidR="002A5AAF" w:rsidRPr="002A5AAF" w:rsidRDefault="002A5AAF" w:rsidP="002A5AAF">
      <w:pPr>
        <w:rPr>
          <w:rFonts w:ascii="Times New Roman" w:hAnsi="Times New Roman" w:cs="Times New Roman"/>
          <w:sz w:val="52"/>
          <w:szCs w:val="52"/>
          <w:lang w:val="es-ES"/>
        </w:rPr>
      </w:pPr>
    </w:p>
    <w:p w14:paraId="1FF8CDEF" w14:textId="0F891083" w:rsidR="002A5AAF" w:rsidRDefault="002A5AAF" w:rsidP="002A5AAF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14:paraId="50597204" w14:textId="38030B31" w:rsidR="003A064E" w:rsidRPr="002A5AAF" w:rsidRDefault="00F732D2" w:rsidP="002A5AAF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 w:rsidRPr="002A5AAF">
        <w:rPr>
          <w:rFonts w:ascii="Times New Roman" w:hAnsi="Times New Roman" w:cs="Times New Roman"/>
          <w:sz w:val="52"/>
          <w:szCs w:val="52"/>
          <w:lang w:val="es-ES"/>
        </w:rPr>
        <w:t>Docente: Ing. Jonathan Torres, PhD</w:t>
      </w:r>
    </w:p>
    <w:p w14:paraId="1277DAAC" w14:textId="6C0CD111" w:rsidR="003A064E" w:rsidRPr="002A5AAF" w:rsidRDefault="00F732D2" w:rsidP="002A5AAF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 w:rsidRPr="002A5AAF">
        <w:rPr>
          <w:rFonts w:ascii="Times New Roman" w:hAnsi="Times New Roman" w:cs="Times New Roman"/>
          <w:sz w:val="52"/>
          <w:szCs w:val="52"/>
          <w:lang w:val="es-ES"/>
        </w:rPr>
        <w:t>Fecha: [</w:t>
      </w:r>
      <w:r w:rsidR="002A5AAF">
        <w:rPr>
          <w:rFonts w:ascii="Times New Roman" w:hAnsi="Times New Roman" w:cs="Times New Roman"/>
          <w:sz w:val="52"/>
          <w:szCs w:val="52"/>
          <w:lang w:val="es-ES"/>
        </w:rPr>
        <w:t>07/07/2025</w:t>
      </w:r>
      <w:r w:rsidRPr="002A5AAF">
        <w:rPr>
          <w:rFonts w:ascii="Times New Roman" w:hAnsi="Times New Roman" w:cs="Times New Roman"/>
          <w:sz w:val="52"/>
          <w:szCs w:val="52"/>
          <w:lang w:val="es-ES"/>
        </w:rPr>
        <w:t>]</w:t>
      </w:r>
    </w:p>
    <w:p w14:paraId="1B0CBC72" w14:textId="27F62122" w:rsidR="003A064E" w:rsidRPr="002A5AAF" w:rsidRDefault="003A064E" w:rsidP="002A5AAF">
      <w:pPr>
        <w:rPr>
          <w:rFonts w:ascii="Times New Roman" w:hAnsi="Times New Roman" w:cs="Times New Roman"/>
          <w:sz w:val="52"/>
          <w:szCs w:val="52"/>
          <w:lang w:val="es-ES"/>
        </w:rPr>
      </w:pPr>
    </w:p>
    <w:p w14:paraId="52A63196" w14:textId="44BEA19C" w:rsidR="003A064E" w:rsidRPr="002A5AAF" w:rsidRDefault="00F732D2">
      <w:pPr>
        <w:pStyle w:val="Ttulo1"/>
        <w:rPr>
          <w:rFonts w:ascii="Times New Roman" w:hAnsi="Times New Roman" w:cs="Times New Roman"/>
          <w:color w:val="auto"/>
          <w:lang w:val="es-ES"/>
        </w:rPr>
      </w:pPr>
      <w:r w:rsidRPr="002A5AAF">
        <w:rPr>
          <w:rFonts w:ascii="Times New Roman" w:hAnsi="Times New Roman" w:cs="Times New Roman"/>
          <w:color w:val="auto"/>
          <w:lang w:val="es-ES"/>
        </w:rPr>
        <w:lastRenderedPageBreak/>
        <w:t>1. Introducción</w:t>
      </w:r>
    </w:p>
    <w:p w14:paraId="4CC92EF8" w14:textId="2242D913" w:rsidR="003A064E" w:rsidRPr="002A5AAF" w:rsidRDefault="00F732D2">
      <w:pPr>
        <w:rPr>
          <w:rFonts w:ascii="Times New Roman" w:hAnsi="Times New Roman" w:cs="Times New Roman"/>
          <w:lang w:val="es-ES"/>
        </w:rPr>
      </w:pPr>
      <w:r w:rsidRPr="002A5AAF">
        <w:rPr>
          <w:rFonts w:ascii="Times New Roman" w:hAnsi="Times New Roman" w:cs="Times New Roman"/>
          <w:lang w:val="es-ES"/>
        </w:rPr>
        <w:t>Durante el desarrollo del curso de Programación Avanzada, se abordaron diferentes conceptos esenciales para el desarrollo de aplicaciones modernas, entre ellos: persistencia de datos, concurrencia, comunicación en red y desarrollo web con microservicios.</w:t>
      </w:r>
      <w:r w:rsidRPr="002A5AAF">
        <w:rPr>
          <w:rFonts w:ascii="Times New Roman" w:hAnsi="Times New Roman" w:cs="Times New Roman"/>
          <w:lang w:val="es-ES"/>
        </w:rPr>
        <w:br/>
      </w:r>
      <w:r w:rsidRPr="002A5AAF">
        <w:rPr>
          <w:rFonts w:ascii="Times New Roman" w:hAnsi="Times New Roman" w:cs="Times New Roman"/>
          <w:lang w:val="es-ES"/>
        </w:rPr>
        <w:br/>
      </w:r>
      <w:r w:rsidRPr="002A5AAF">
        <w:rPr>
          <w:rFonts w:ascii="Times New Roman" w:hAnsi="Times New Roman" w:cs="Times New Roman"/>
          <w:lang w:val="es-ES"/>
        </w:rPr>
        <w:t xml:space="preserve">En el presente informe se documenta la implementación y mejora de una aplicación web usando </w:t>
      </w:r>
      <w:proofErr w:type="spellStart"/>
      <w:r w:rsidRPr="002A5AAF">
        <w:rPr>
          <w:rFonts w:ascii="Times New Roman" w:hAnsi="Times New Roman" w:cs="Times New Roman"/>
          <w:lang w:val="es-ES"/>
        </w:rPr>
        <w:t>Flask</w:t>
      </w:r>
      <w:proofErr w:type="spellEnd"/>
      <w:r w:rsidRPr="002A5AAF">
        <w:rPr>
          <w:rFonts w:ascii="Times New Roman" w:hAnsi="Times New Roman" w:cs="Times New Roman"/>
          <w:lang w:val="es-ES"/>
        </w:rPr>
        <w:t>. El objetivo del proyecto fue aplicar al menos dos temáticas vistas en clase, concretamente:</w:t>
      </w:r>
      <w:r w:rsidRPr="002A5AAF">
        <w:rPr>
          <w:rFonts w:ascii="Times New Roman" w:hAnsi="Times New Roman" w:cs="Times New Roman"/>
          <w:lang w:val="es-ES"/>
        </w:rPr>
        <w:br/>
      </w:r>
      <w:r w:rsidRPr="002A5AAF">
        <w:rPr>
          <w:rFonts w:ascii="Times New Roman" w:hAnsi="Times New Roman" w:cs="Times New Roman"/>
          <w:lang w:val="es-ES"/>
        </w:rPr>
        <w:br/>
        <w:t xml:space="preserve">- Uso de un modelo de machine </w:t>
      </w:r>
      <w:proofErr w:type="spellStart"/>
      <w:r w:rsidRPr="002A5AAF">
        <w:rPr>
          <w:rFonts w:ascii="Times New Roman" w:hAnsi="Times New Roman" w:cs="Times New Roman"/>
          <w:lang w:val="es-ES"/>
        </w:rPr>
        <w:t>learning</w:t>
      </w:r>
      <w:proofErr w:type="spellEnd"/>
      <w:r w:rsidRPr="002A5AAF">
        <w:rPr>
          <w:rFonts w:ascii="Times New Roman" w:hAnsi="Times New Roman" w:cs="Times New Roman"/>
          <w:lang w:val="es-ES"/>
        </w:rPr>
        <w:t xml:space="preserve"> entrenado con </w:t>
      </w:r>
      <w:proofErr w:type="spellStart"/>
      <w:r w:rsidRPr="002A5AAF">
        <w:rPr>
          <w:rFonts w:ascii="Times New Roman" w:hAnsi="Times New Roman" w:cs="Times New Roman"/>
          <w:lang w:val="es-ES"/>
        </w:rPr>
        <w:t>scikit-lear</w:t>
      </w:r>
      <w:r w:rsidRPr="002A5AAF">
        <w:rPr>
          <w:rFonts w:ascii="Times New Roman" w:hAnsi="Times New Roman" w:cs="Times New Roman"/>
          <w:lang w:val="es-ES"/>
        </w:rPr>
        <w:t>n</w:t>
      </w:r>
      <w:proofErr w:type="spellEnd"/>
      <w:r w:rsidRPr="002A5AAF">
        <w:rPr>
          <w:rFonts w:ascii="Times New Roman" w:hAnsi="Times New Roman" w:cs="Times New Roman"/>
          <w:lang w:val="es-ES"/>
        </w:rPr>
        <w:t>.</w:t>
      </w:r>
      <w:r w:rsidRPr="002A5AAF">
        <w:rPr>
          <w:rFonts w:ascii="Times New Roman" w:hAnsi="Times New Roman" w:cs="Times New Roman"/>
          <w:lang w:val="es-ES"/>
        </w:rPr>
        <w:br/>
        <w:t xml:space="preserve">- Persistencia de datos mediante base de datos SQLite usando </w:t>
      </w:r>
      <w:proofErr w:type="spellStart"/>
      <w:r w:rsidRPr="002A5AAF">
        <w:rPr>
          <w:rFonts w:ascii="Times New Roman" w:hAnsi="Times New Roman" w:cs="Times New Roman"/>
          <w:lang w:val="es-ES"/>
        </w:rPr>
        <w:t>SQLAlchemy</w:t>
      </w:r>
      <w:proofErr w:type="spellEnd"/>
      <w:r w:rsidRPr="002A5AAF">
        <w:rPr>
          <w:rFonts w:ascii="Times New Roman" w:hAnsi="Times New Roman" w:cs="Times New Roman"/>
          <w:lang w:val="es-ES"/>
        </w:rPr>
        <w:t>.</w:t>
      </w:r>
      <w:r w:rsidRPr="002A5AAF">
        <w:rPr>
          <w:rFonts w:ascii="Times New Roman" w:hAnsi="Times New Roman" w:cs="Times New Roman"/>
          <w:lang w:val="es-ES"/>
        </w:rPr>
        <w:br/>
      </w:r>
      <w:r w:rsidRPr="002A5AAF">
        <w:rPr>
          <w:rFonts w:ascii="Times New Roman" w:hAnsi="Times New Roman" w:cs="Times New Roman"/>
          <w:lang w:val="es-ES"/>
        </w:rPr>
        <w:br/>
        <w:t>La aplicación resultante permite realizar predicciones sobre especies de flores Iris mediante un formulario web. Los resultados se almacenan en una base de datos y se pueden consu</w:t>
      </w:r>
      <w:r w:rsidRPr="002A5AAF">
        <w:rPr>
          <w:rFonts w:ascii="Times New Roman" w:hAnsi="Times New Roman" w:cs="Times New Roman"/>
          <w:lang w:val="es-ES"/>
        </w:rPr>
        <w:t>ltar desde una interfaz o una API REST.</w:t>
      </w:r>
    </w:p>
    <w:p w14:paraId="5D1BB403" w14:textId="14523F76" w:rsidR="003A064E" w:rsidRPr="002A5AAF" w:rsidRDefault="00F732D2">
      <w:pPr>
        <w:pStyle w:val="Ttulo1"/>
        <w:rPr>
          <w:rFonts w:ascii="Times New Roman" w:hAnsi="Times New Roman" w:cs="Times New Roman"/>
          <w:color w:val="auto"/>
          <w:lang w:val="es-ES"/>
        </w:rPr>
      </w:pPr>
      <w:r w:rsidRPr="002A5AAF">
        <w:rPr>
          <w:rFonts w:ascii="Times New Roman" w:hAnsi="Times New Roman" w:cs="Times New Roman"/>
          <w:color w:val="auto"/>
          <w:lang w:val="es-ES"/>
        </w:rPr>
        <w:t>2. Descripción de la Solución</w:t>
      </w:r>
    </w:p>
    <w:p w14:paraId="0AD5C1B7" w14:textId="24E6107D" w:rsidR="003A064E" w:rsidRPr="002A5AAF" w:rsidRDefault="00F732D2">
      <w:pPr>
        <w:rPr>
          <w:lang w:val="es-ES"/>
        </w:rPr>
      </w:pPr>
      <w:r w:rsidRPr="002A5AAF">
        <w:rPr>
          <w:lang w:val="es-ES"/>
        </w:rPr>
        <w:t xml:space="preserve">La solución se basa en el </w:t>
      </w:r>
      <w:proofErr w:type="spellStart"/>
      <w:r w:rsidRPr="002A5AAF">
        <w:rPr>
          <w:lang w:val="es-ES"/>
        </w:rPr>
        <w:t>microframework</w:t>
      </w:r>
      <w:proofErr w:type="spellEnd"/>
      <w:r w:rsidRPr="002A5AAF">
        <w:rPr>
          <w:lang w:val="es-ES"/>
        </w:rPr>
        <w:t xml:space="preserve"> </w:t>
      </w:r>
      <w:proofErr w:type="spellStart"/>
      <w:r w:rsidRPr="002A5AAF">
        <w:rPr>
          <w:lang w:val="es-ES"/>
        </w:rPr>
        <w:t>Flask</w:t>
      </w:r>
      <w:proofErr w:type="spellEnd"/>
      <w:r w:rsidRPr="002A5AAF">
        <w:rPr>
          <w:lang w:val="es-ES"/>
        </w:rPr>
        <w:t xml:space="preserve"> y está compuesta por los siguientes elementos:</w:t>
      </w:r>
      <w:r w:rsidRPr="002A5AAF">
        <w:rPr>
          <w:lang w:val="es-ES"/>
        </w:rPr>
        <w:br/>
      </w:r>
      <w:r w:rsidRPr="002A5AAF">
        <w:rPr>
          <w:lang w:val="es-ES"/>
        </w:rPr>
        <w:br/>
        <w:t xml:space="preserve">- Modelo ML entrenado y serializado con </w:t>
      </w:r>
      <w:proofErr w:type="spellStart"/>
      <w:r w:rsidRPr="002A5AAF">
        <w:rPr>
          <w:lang w:val="es-ES"/>
        </w:rPr>
        <w:t>joblib</w:t>
      </w:r>
      <w:proofErr w:type="spellEnd"/>
      <w:r w:rsidRPr="002A5AAF">
        <w:rPr>
          <w:lang w:val="es-ES"/>
        </w:rPr>
        <w:t>.</w:t>
      </w:r>
      <w:r w:rsidRPr="002A5AAF">
        <w:rPr>
          <w:lang w:val="es-ES"/>
        </w:rPr>
        <w:br/>
        <w:t xml:space="preserve">- Formularios </w:t>
      </w:r>
      <w:proofErr w:type="spellStart"/>
      <w:r w:rsidRPr="002A5AAF">
        <w:rPr>
          <w:lang w:val="es-ES"/>
        </w:rPr>
        <w:t>WTForms</w:t>
      </w:r>
      <w:proofErr w:type="spellEnd"/>
      <w:r w:rsidRPr="002A5AAF">
        <w:rPr>
          <w:lang w:val="es-ES"/>
        </w:rPr>
        <w:t xml:space="preserve"> para la entrada de da</w:t>
      </w:r>
      <w:r w:rsidRPr="002A5AAF">
        <w:rPr>
          <w:lang w:val="es-ES"/>
        </w:rPr>
        <w:t>tos.</w:t>
      </w:r>
      <w:r w:rsidRPr="002A5AAF">
        <w:rPr>
          <w:lang w:val="es-ES"/>
        </w:rPr>
        <w:br/>
        <w:t xml:space="preserve">- Persistencia de resultados con </w:t>
      </w:r>
      <w:proofErr w:type="spellStart"/>
      <w:r w:rsidRPr="002A5AAF">
        <w:rPr>
          <w:lang w:val="es-ES"/>
        </w:rPr>
        <w:t>SQLAlchemy</w:t>
      </w:r>
      <w:proofErr w:type="spellEnd"/>
      <w:r w:rsidRPr="002A5AAF">
        <w:rPr>
          <w:lang w:val="es-ES"/>
        </w:rPr>
        <w:t xml:space="preserve"> y SQLite.</w:t>
      </w:r>
      <w:r w:rsidRPr="002A5AAF">
        <w:rPr>
          <w:lang w:val="es-ES"/>
        </w:rPr>
        <w:br/>
        <w:t>- Interfaces HTML con Bootstrap.</w:t>
      </w:r>
      <w:r w:rsidRPr="002A5AAF">
        <w:rPr>
          <w:lang w:val="es-ES"/>
        </w:rPr>
        <w:br/>
        <w:t>- API REST que permite consultar y crear predicciones vía JSON.</w:t>
      </w:r>
    </w:p>
    <w:p w14:paraId="45754F2A" w14:textId="127F7568" w:rsidR="003A064E" w:rsidRPr="008A66A1" w:rsidRDefault="008A66A1">
      <w:pPr>
        <w:rPr>
          <w:b/>
          <w:bCs/>
          <w:lang w:val="es-ES"/>
        </w:rPr>
      </w:pPr>
      <w:r w:rsidRPr="008A66A1">
        <w:rPr>
          <w:b/>
          <w:bCs/>
          <w:noProof/>
        </w:rPr>
        <w:drawing>
          <wp:anchor distT="0" distB="0" distL="114300" distR="114300" simplePos="0" relativeHeight="251659776" behindDoc="0" locked="0" layoutInCell="1" allowOverlap="1" wp14:anchorId="79E3D6F2" wp14:editId="15BFE4C0">
            <wp:simplePos x="0" y="0"/>
            <wp:positionH relativeFrom="column">
              <wp:posOffset>-485775</wp:posOffset>
            </wp:positionH>
            <wp:positionV relativeFrom="paragraph">
              <wp:posOffset>361315</wp:posOffset>
            </wp:positionV>
            <wp:extent cx="2018030" cy="2961005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2D2" w:rsidRPr="008A66A1">
        <w:rPr>
          <w:b/>
          <w:bCs/>
          <w:lang w:val="es-ES"/>
        </w:rPr>
        <w:t xml:space="preserve">&gt; [CAPTURA 1: estructura del proyecto en VS </w:t>
      </w:r>
      <w:proofErr w:type="spellStart"/>
      <w:r w:rsidR="00F732D2" w:rsidRPr="008A66A1">
        <w:rPr>
          <w:b/>
          <w:bCs/>
          <w:lang w:val="es-ES"/>
        </w:rPr>
        <w:t>Code</w:t>
      </w:r>
      <w:proofErr w:type="spellEnd"/>
      <w:r w:rsidR="00F732D2" w:rsidRPr="008A66A1">
        <w:rPr>
          <w:b/>
          <w:bCs/>
          <w:lang w:val="es-ES"/>
        </w:rPr>
        <w:t>]</w:t>
      </w:r>
    </w:p>
    <w:p w14:paraId="624076B0" w14:textId="2FF62F40" w:rsidR="004F46FA" w:rsidRDefault="004F46FA">
      <w:pPr>
        <w:rPr>
          <w:lang w:val="es-ES"/>
        </w:rPr>
      </w:pPr>
    </w:p>
    <w:p w14:paraId="7F001A5F" w14:textId="77777777" w:rsidR="008A66A1" w:rsidRDefault="008A66A1" w:rsidP="008A66A1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9DC1526" w14:textId="7DB7608E" w:rsidR="002A5AAF" w:rsidRPr="002A5AAF" w:rsidRDefault="002A5AAF" w:rsidP="004F46FA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A5AA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Esta captura muestra la organización del proyecto. </w:t>
      </w:r>
      <w:proofErr w:type="spellStart"/>
      <w:r w:rsidRPr="002A5AA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</w:t>
      </w:r>
      <w:proofErr w:type="spellEnd"/>
      <w:r w:rsidRPr="002A5AA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observan las carpetas app/, que contiene el código principal; </w:t>
      </w:r>
      <w:proofErr w:type="spellStart"/>
      <w:r w:rsidRPr="002A5AA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templates</w:t>
      </w:r>
      <w:proofErr w:type="spellEnd"/>
      <w:r w:rsidRPr="002A5AA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/, con los archivos HTML; </w:t>
      </w:r>
      <w:proofErr w:type="spellStart"/>
      <w:r w:rsidRPr="002A5AA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ml_model</w:t>
      </w:r>
      <w:proofErr w:type="spellEnd"/>
      <w:r w:rsidRPr="002A5AA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/, que almacena el modelo entrenado; y archivos como run.py y config.py. Sirve para comprender cómo se estructura una aplicación </w:t>
      </w:r>
      <w:proofErr w:type="spellStart"/>
      <w:r w:rsidRPr="002A5AA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Flask</w:t>
      </w:r>
      <w:proofErr w:type="spellEnd"/>
      <w:r w:rsidRPr="002A5AA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bien organizada.</w:t>
      </w:r>
    </w:p>
    <w:p w14:paraId="597B71EC" w14:textId="1306404D" w:rsidR="002A5AAF" w:rsidRDefault="002A5AAF">
      <w:pPr>
        <w:rPr>
          <w:lang w:val="es-ES"/>
        </w:rPr>
      </w:pPr>
    </w:p>
    <w:p w14:paraId="71DD8E14" w14:textId="5BA099BD" w:rsidR="004F46FA" w:rsidRDefault="004F46FA">
      <w:pPr>
        <w:rPr>
          <w:lang w:val="es-ES"/>
        </w:rPr>
      </w:pPr>
    </w:p>
    <w:p w14:paraId="3B36C6E5" w14:textId="77777777" w:rsidR="004F46FA" w:rsidRPr="002A5AAF" w:rsidRDefault="004F46FA">
      <w:pPr>
        <w:rPr>
          <w:lang w:val="es-ES"/>
        </w:rPr>
      </w:pPr>
    </w:p>
    <w:p w14:paraId="406AD540" w14:textId="6F07A307" w:rsidR="003A064E" w:rsidRPr="002A5AAF" w:rsidRDefault="00F732D2">
      <w:pPr>
        <w:rPr>
          <w:lang w:val="es-ES"/>
        </w:rPr>
      </w:pPr>
      <w:r w:rsidRPr="002A5AAF">
        <w:rPr>
          <w:lang w:val="es-ES"/>
        </w:rPr>
        <w:br/>
      </w:r>
    </w:p>
    <w:p w14:paraId="5D83CDAB" w14:textId="147A3BB4" w:rsidR="003A064E" w:rsidRPr="008A66A1" w:rsidRDefault="00F732D2">
      <w:pPr>
        <w:rPr>
          <w:b/>
          <w:bCs/>
          <w:lang w:val="es-ES"/>
        </w:rPr>
      </w:pPr>
      <w:r w:rsidRPr="008A66A1">
        <w:rPr>
          <w:b/>
          <w:bCs/>
          <w:lang w:val="es-ES"/>
        </w:rPr>
        <w:t>&gt; [CAPTURA 2: código de entrenamiento del modelo]</w:t>
      </w:r>
    </w:p>
    <w:p w14:paraId="22FBC281" w14:textId="1415EAD3" w:rsidR="004F46FA" w:rsidRPr="002A5AAF" w:rsidRDefault="004F46FA">
      <w:pPr>
        <w:rPr>
          <w:lang w:val="es-ES"/>
        </w:rPr>
      </w:pPr>
      <w:r>
        <w:rPr>
          <w:noProof/>
        </w:rPr>
        <w:drawing>
          <wp:inline distT="0" distB="0" distL="0" distR="0" wp14:anchorId="0A3910BA" wp14:editId="69F033C3">
            <wp:extent cx="5486400" cy="3601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8C5E" w14:textId="77777777" w:rsidR="004F46FA" w:rsidRPr="004F46FA" w:rsidRDefault="004F46FA" w:rsidP="004F46FA">
      <w:pPr>
        <w:pStyle w:val="NormalWeb"/>
      </w:pPr>
      <w:r w:rsidRPr="004F46FA">
        <w:t xml:space="preserve">Aquí se visualiza el archivo </w:t>
      </w:r>
      <w:r w:rsidRPr="004F46FA">
        <w:rPr>
          <w:rStyle w:val="CdigoHTML"/>
          <w:rFonts w:ascii="Times New Roman" w:hAnsi="Times New Roman" w:cs="Times New Roman"/>
          <w:sz w:val="24"/>
          <w:szCs w:val="24"/>
        </w:rPr>
        <w:t>entrenar_modelo.py</w:t>
      </w:r>
      <w:r w:rsidRPr="004F46FA">
        <w:t xml:space="preserve"> en VS </w:t>
      </w:r>
      <w:proofErr w:type="spellStart"/>
      <w:r w:rsidRPr="004F46FA">
        <w:t>Code</w:t>
      </w:r>
      <w:proofErr w:type="spellEnd"/>
      <w:r w:rsidRPr="004F46FA">
        <w:t xml:space="preserve">. Muestra cómo se importan los datos, se entrena el modelo y se guarda con </w:t>
      </w:r>
      <w:proofErr w:type="spellStart"/>
      <w:proofErr w:type="gramStart"/>
      <w:r w:rsidRPr="004F46FA">
        <w:rPr>
          <w:rStyle w:val="CdigoHTML"/>
          <w:rFonts w:ascii="Times New Roman" w:hAnsi="Times New Roman" w:cs="Times New Roman"/>
          <w:sz w:val="24"/>
          <w:szCs w:val="24"/>
        </w:rPr>
        <w:t>joblib.dump</w:t>
      </w:r>
      <w:proofErr w:type="spellEnd"/>
      <w:proofErr w:type="gramEnd"/>
      <w:r w:rsidRPr="004F46FA">
        <w:t>. Es clave para entender la base predictiva del proyecto.</w:t>
      </w:r>
    </w:p>
    <w:p w14:paraId="38E0BE34" w14:textId="77777777" w:rsidR="004F46FA" w:rsidRPr="004F46FA" w:rsidRDefault="004F46FA" w:rsidP="004F46F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F46FA">
        <w:rPr>
          <w:rFonts w:ascii="Times New Roman" w:hAnsi="Times New Roman" w:cs="Times New Roman"/>
          <w:sz w:val="24"/>
          <w:szCs w:val="24"/>
          <w:lang w:val="es-ES"/>
        </w:rPr>
        <w:t xml:space="preserve">Interfaz Web con </w:t>
      </w:r>
      <w:proofErr w:type="spellStart"/>
      <w:r w:rsidRPr="004F46FA">
        <w:rPr>
          <w:rFonts w:ascii="Times New Roman" w:hAnsi="Times New Roman" w:cs="Times New Roman"/>
          <w:sz w:val="24"/>
          <w:szCs w:val="24"/>
          <w:lang w:val="es-ES"/>
        </w:rPr>
        <w:t>Flask</w:t>
      </w:r>
      <w:proofErr w:type="spellEnd"/>
      <w:r w:rsidRPr="004F46FA">
        <w:rPr>
          <w:rFonts w:ascii="Times New Roman" w:hAnsi="Times New Roman" w:cs="Times New Roman"/>
          <w:sz w:val="24"/>
          <w:szCs w:val="24"/>
          <w:lang w:val="es-ES"/>
        </w:rPr>
        <w:t xml:space="preserve"> y Bootstrap</w:t>
      </w:r>
    </w:p>
    <w:p w14:paraId="2475F5A9" w14:textId="23CDFC7B" w:rsidR="003A064E" w:rsidRDefault="004F46FA" w:rsidP="008A66A1">
      <w:pPr>
        <w:pStyle w:val="NormalWeb"/>
      </w:pPr>
      <w:r w:rsidRPr="004F46FA">
        <w:t>Se desarrolló una interfaz básica donde el usuario puede ingresar los datos requeridos (longitud y ancho de sépalo y pétalo). Al enviar el formulario, se ejecuta la predicción y se muestra el resultado.</w:t>
      </w:r>
    </w:p>
    <w:p w14:paraId="305BB0DC" w14:textId="77777777" w:rsidR="008A66A1" w:rsidRPr="002A5AAF" w:rsidRDefault="008A66A1" w:rsidP="008A66A1">
      <w:pPr>
        <w:pStyle w:val="NormalWeb"/>
      </w:pPr>
    </w:p>
    <w:p w14:paraId="53AA0CB5" w14:textId="77777777" w:rsidR="008A66A1" w:rsidRDefault="008A66A1">
      <w:pPr>
        <w:rPr>
          <w:lang w:val="es-ES"/>
        </w:rPr>
      </w:pPr>
    </w:p>
    <w:p w14:paraId="1643A24D" w14:textId="77777777" w:rsidR="008A66A1" w:rsidRDefault="008A66A1">
      <w:pPr>
        <w:rPr>
          <w:lang w:val="es-ES"/>
        </w:rPr>
      </w:pPr>
    </w:p>
    <w:p w14:paraId="53834A63" w14:textId="77777777" w:rsidR="008A66A1" w:rsidRDefault="008A66A1">
      <w:pPr>
        <w:rPr>
          <w:lang w:val="es-ES"/>
        </w:rPr>
      </w:pPr>
    </w:p>
    <w:p w14:paraId="495DD5CE" w14:textId="77777777" w:rsidR="008A66A1" w:rsidRDefault="008A66A1">
      <w:pPr>
        <w:rPr>
          <w:lang w:val="es-ES"/>
        </w:rPr>
      </w:pPr>
    </w:p>
    <w:p w14:paraId="435712BE" w14:textId="77777777" w:rsidR="008A66A1" w:rsidRDefault="008A66A1">
      <w:pPr>
        <w:rPr>
          <w:lang w:val="es-ES"/>
        </w:rPr>
      </w:pPr>
    </w:p>
    <w:p w14:paraId="32FDC532" w14:textId="77777777" w:rsidR="008A66A1" w:rsidRDefault="008A66A1">
      <w:pPr>
        <w:rPr>
          <w:lang w:val="es-ES"/>
        </w:rPr>
      </w:pPr>
    </w:p>
    <w:p w14:paraId="5C5E1462" w14:textId="4C82EC4D" w:rsidR="003A064E" w:rsidRPr="008A66A1" w:rsidRDefault="00F732D2">
      <w:pPr>
        <w:rPr>
          <w:b/>
          <w:bCs/>
          <w:lang w:val="es-ES"/>
        </w:rPr>
      </w:pPr>
      <w:r w:rsidRPr="008A66A1">
        <w:rPr>
          <w:b/>
          <w:bCs/>
          <w:lang w:val="es-ES"/>
        </w:rPr>
        <w:t>&gt;</w:t>
      </w:r>
      <w:r w:rsidRPr="008A66A1">
        <w:rPr>
          <w:b/>
          <w:bCs/>
          <w:lang w:val="es-ES"/>
        </w:rPr>
        <w:t xml:space="preserve"> [CAPTURA 3: formulario cargado en el navegador]</w:t>
      </w:r>
    </w:p>
    <w:p w14:paraId="55B01758" w14:textId="77777777" w:rsidR="008A66A1" w:rsidRDefault="008A66A1">
      <w:pPr>
        <w:rPr>
          <w:lang w:val="es-ES"/>
        </w:rPr>
      </w:pPr>
    </w:p>
    <w:p w14:paraId="3CE27421" w14:textId="2A8D918F" w:rsidR="008A66A1" w:rsidRPr="002A5AAF" w:rsidRDefault="008A66A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6B7913" wp14:editId="56CED502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800350" cy="292361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2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538C9" w14:textId="77777777" w:rsidR="008A66A1" w:rsidRDefault="008A66A1" w:rsidP="008A6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CF72213" w14:textId="77777777" w:rsidR="008A66A1" w:rsidRDefault="008A66A1" w:rsidP="008A6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B24BE28" w14:textId="59903968" w:rsidR="008A66A1" w:rsidRPr="008A66A1" w:rsidRDefault="008A66A1" w:rsidP="008A66A1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A66A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Esta imagen muestra el formulario antes de ser enviado. Contiene campos numéricos para los cuatro parámetros requeridos. Refleja el punto de entrada de datos para la predicción.</w:t>
      </w:r>
    </w:p>
    <w:p w14:paraId="2D4FA804" w14:textId="63ED6EB4" w:rsidR="008A66A1" w:rsidRDefault="008A66A1">
      <w:pPr>
        <w:rPr>
          <w:lang w:val="es-ES"/>
        </w:rPr>
      </w:pPr>
    </w:p>
    <w:p w14:paraId="26BCD3A6" w14:textId="35103C21" w:rsidR="008A66A1" w:rsidRDefault="008A66A1">
      <w:pPr>
        <w:rPr>
          <w:lang w:val="es-ES"/>
        </w:rPr>
      </w:pPr>
    </w:p>
    <w:p w14:paraId="0DF2CC14" w14:textId="77777777" w:rsidR="008A66A1" w:rsidRPr="002A5AAF" w:rsidRDefault="008A66A1">
      <w:pPr>
        <w:rPr>
          <w:lang w:val="es-ES"/>
        </w:rPr>
      </w:pPr>
    </w:p>
    <w:p w14:paraId="71C871B4" w14:textId="7986E373" w:rsidR="003A064E" w:rsidRDefault="00F732D2">
      <w:pPr>
        <w:rPr>
          <w:rFonts w:ascii="Times New Roman" w:hAnsi="Times New Roman" w:cs="Times New Roman"/>
          <w:b/>
          <w:bCs/>
          <w:lang w:val="es-ES"/>
        </w:rPr>
      </w:pPr>
      <w:r w:rsidRPr="008A66A1">
        <w:rPr>
          <w:rFonts w:ascii="Times New Roman" w:hAnsi="Times New Roman" w:cs="Times New Roman"/>
          <w:b/>
          <w:bCs/>
          <w:lang w:val="es-ES"/>
        </w:rPr>
        <w:t xml:space="preserve">&gt; [CAPTURA 4: resultado de la predicción </w:t>
      </w:r>
      <w:r w:rsidRPr="008A66A1">
        <w:rPr>
          <w:rFonts w:ascii="Times New Roman" w:hAnsi="Times New Roman" w:cs="Times New Roman"/>
          <w:b/>
          <w:bCs/>
          <w:lang w:val="es-ES"/>
        </w:rPr>
        <w:t>mostrado en pantalla]</w:t>
      </w:r>
    </w:p>
    <w:p w14:paraId="46D0AAF6" w14:textId="613D0A39" w:rsidR="008A66A1" w:rsidRPr="008A66A1" w:rsidRDefault="008A66A1">
      <w:pPr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7DBE0FE9" wp14:editId="1F6C6DE2">
            <wp:extent cx="5486400" cy="80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A548" w14:textId="77777777" w:rsidR="008A66A1" w:rsidRPr="008A66A1" w:rsidRDefault="008A66A1" w:rsidP="008A6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A66A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 vez enviado el formulario, esta pantalla muestra la especie predicha. Es resultado de la ejecución del modelo con los datos proporcionados por el usuario.</w:t>
      </w:r>
    </w:p>
    <w:p w14:paraId="31BEECD2" w14:textId="6B0E7021" w:rsidR="003A064E" w:rsidRPr="002A5AAF" w:rsidRDefault="003A064E">
      <w:pPr>
        <w:rPr>
          <w:lang w:val="es-ES"/>
        </w:rPr>
      </w:pPr>
    </w:p>
    <w:p w14:paraId="26B71622" w14:textId="77777777" w:rsidR="008A66A1" w:rsidRDefault="008A66A1">
      <w:pPr>
        <w:rPr>
          <w:rFonts w:ascii="Times New Roman" w:hAnsi="Times New Roman" w:cs="Times New Roman"/>
          <w:b/>
          <w:bCs/>
          <w:lang w:val="es-ES"/>
        </w:rPr>
      </w:pPr>
    </w:p>
    <w:p w14:paraId="1189C742" w14:textId="77777777" w:rsidR="008A66A1" w:rsidRDefault="008A66A1">
      <w:pPr>
        <w:rPr>
          <w:rFonts w:ascii="Times New Roman" w:hAnsi="Times New Roman" w:cs="Times New Roman"/>
          <w:b/>
          <w:bCs/>
          <w:lang w:val="es-ES"/>
        </w:rPr>
      </w:pPr>
    </w:p>
    <w:p w14:paraId="42EC4CC7" w14:textId="77777777" w:rsidR="008A66A1" w:rsidRDefault="008A66A1">
      <w:pPr>
        <w:rPr>
          <w:rFonts w:ascii="Times New Roman" w:hAnsi="Times New Roman" w:cs="Times New Roman"/>
          <w:b/>
          <w:bCs/>
          <w:lang w:val="es-ES"/>
        </w:rPr>
      </w:pPr>
    </w:p>
    <w:p w14:paraId="0381893C" w14:textId="77777777" w:rsidR="008A66A1" w:rsidRDefault="008A66A1">
      <w:pPr>
        <w:rPr>
          <w:rFonts w:ascii="Times New Roman" w:hAnsi="Times New Roman" w:cs="Times New Roman"/>
          <w:b/>
          <w:bCs/>
          <w:lang w:val="es-ES"/>
        </w:rPr>
      </w:pPr>
    </w:p>
    <w:p w14:paraId="424C41CB" w14:textId="77777777" w:rsidR="008A66A1" w:rsidRDefault="008A66A1">
      <w:pPr>
        <w:rPr>
          <w:rFonts w:ascii="Times New Roman" w:hAnsi="Times New Roman" w:cs="Times New Roman"/>
          <w:b/>
          <w:bCs/>
          <w:lang w:val="es-ES"/>
        </w:rPr>
      </w:pPr>
    </w:p>
    <w:p w14:paraId="3FF81A86" w14:textId="77777777" w:rsidR="008A66A1" w:rsidRDefault="008A66A1">
      <w:pPr>
        <w:rPr>
          <w:rFonts w:ascii="Times New Roman" w:hAnsi="Times New Roman" w:cs="Times New Roman"/>
          <w:b/>
          <w:bCs/>
          <w:lang w:val="es-ES"/>
        </w:rPr>
      </w:pPr>
    </w:p>
    <w:p w14:paraId="264121C9" w14:textId="77777777" w:rsidR="008A66A1" w:rsidRDefault="008A66A1">
      <w:pPr>
        <w:rPr>
          <w:rFonts w:ascii="Times New Roman" w:hAnsi="Times New Roman" w:cs="Times New Roman"/>
          <w:b/>
          <w:bCs/>
          <w:lang w:val="es-ES"/>
        </w:rPr>
      </w:pPr>
    </w:p>
    <w:p w14:paraId="048FF375" w14:textId="2C1E6CD0" w:rsidR="003A064E" w:rsidRDefault="00F732D2">
      <w:pPr>
        <w:rPr>
          <w:rFonts w:ascii="Times New Roman" w:hAnsi="Times New Roman" w:cs="Times New Roman"/>
          <w:b/>
          <w:bCs/>
          <w:lang w:val="es-ES"/>
        </w:rPr>
      </w:pPr>
      <w:r w:rsidRPr="008A66A1">
        <w:rPr>
          <w:rFonts w:ascii="Times New Roman" w:hAnsi="Times New Roman" w:cs="Times New Roman"/>
          <w:b/>
          <w:bCs/>
          <w:lang w:val="es-ES"/>
        </w:rPr>
        <w:lastRenderedPageBreak/>
        <w:t xml:space="preserve">&gt; [CAPTURA 5: base de datos abierta en SQLite Browser o VS </w:t>
      </w:r>
      <w:proofErr w:type="spellStart"/>
      <w:r w:rsidRPr="008A66A1">
        <w:rPr>
          <w:rFonts w:ascii="Times New Roman" w:hAnsi="Times New Roman" w:cs="Times New Roman"/>
          <w:b/>
          <w:bCs/>
          <w:lang w:val="es-ES"/>
        </w:rPr>
        <w:t>Code</w:t>
      </w:r>
      <w:proofErr w:type="spellEnd"/>
      <w:r w:rsidRPr="008A66A1">
        <w:rPr>
          <w:rFonts w:ascii="Times New Roman" w:hAnsi="Times New Roman" w:cs="Times New Roman"/>
          <w:b/>
          <w:bCs/>
          <w:lang w:val="es-ES"/>
        </w:rPr>
        <w:t>]</w:t>
      </w:r>
    </w:p>
    <w:p w14:paraId="61347C92" w14:textId="60C68B06" w:rsidR="008A66A1" w:rsidRPr="008A66A1" w:rsidRDefault="008A66A1">
      <w:pPr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3BD049E2" wp14:editId="5AECC148">
            <wp:extent cx="5486400" cy="15773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C53D" w14:textId="77777777" w:rsidR="008A66A1" w:rsidRPr="008A66A1" w:rsidRDefault="008A66A1" w:rsidP="008A66A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A66A1">
        <w:rPr>
          <w:rFonts w:ascii="Times New Roman" w:hAnsi="Times New Roman" w:cs="Times New Roman"/>
          <w:b/>
          <w:bCs/>
          <w:sz w:val="24"/>
          <w:szCs w:val="24"/>
          <w:lang w:val="es-ES"/>
        </w:rPr>
        <w:t>Almacenamiento de resultados</w:t>
      </w:r>
    </w:p>
    <w:p w14:paraId="594B7AB1" w14:textId="77777777" w:rsidR="008A66A1" w:rsidRPr="008A66A1" w:rsidRDefault="008A66A1" w:rsidP="008A66A1">
      <w:pPr>
        <w:pStyle w:val="NormalWeb"/>
        <w:jc w:val="both"/>
      </w:pPr>
      <w:r w:rsidRPr="008A66A1">
        <w:t xml:space="preserve">Cada predicción se guarda en la base de datos </w:t>
      </w:r>
      <w:proofErr w:type="spellStart"/>
      <w:r w:rsidRPr="008A66A1">
        <w:rPr>
          <w:rStyle w:val="CdigoHTML"/>
          <w:rFonts w:ascii="Times New Roman" w:hAnsi="Times New Roman" w:cs="Times New Roman"/>
          <w:sz w:val="24"/>
          <w:szCs w:val="24"/>
        </w:rPr>
        <w:t>app.db</w:t>
      </w:r>
      <w:proofErr w:type="spellEnd"/>
      <w:r w:rsidRPr="008A66A1">
        <w:t xml:space="preserve"> usando </w:t>
      </w:r>
      <w:proofErr w:type="spellStart"/>
      <w:r w:rsidRPr="008A66A1">
        <w:t>SQLAlchemy</w:t>
      </w:r>
      <w:proofErr w:type="spellEnd"/>
      <w:r w:rsidRPr="008A66A1">
        <w:t xml:space="preserve">. La tabla </w:t>
      </w:r>
      <w:proofErr w:type="spellStart"/>
      <w:r w:rsidRPr="008A66A1">
        <w:rPr>
          <w:rStyle w:val="CdigoHTML"/>
          <w:rFonts w:ascii="Times New Roman" w:hAnsi="Times New Roman" w:cs="Times New Roman"/>
          <w:sz w:val="24"/>
          <w:szCs w:val="24"/>
        </w:rPr>
        <w:t>prediccion</w:t>
      </w:r>
      <w:proofErr w:type="spellEnd"/>
      <w:r w:rsidRPr="008A66A1">
        <w:t xml:space="preserve"> almacena las medidas ingresadas y el resultado.</w:t>
      </w:r>
    </w:p>
    <w:p w14:paraId="44382D44" w14:textId="77777777" w:rsidR="00C555D0" w:rsidRPr="00C555D0" w:rsidRDefault="00C555D0" w:rsidP="00C555D0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C555D0">
        <w:rPr>
          <w:rFonts w:ascii="Times New Roman" w:hAnsi="Times New Roman" w:cs="Times New Roman"/>
          <w:b/>
          <w:bCs/>
          <w:sz w:val="28"/>
          <w:szCs w:val="28"/>
          <w:lang w:val="es-ES"/>
        </w:rPr>
        <w:t>API REST</w:t>
      </w:r>
    </w:p>
    <w:p w14:paraId="3A2D6E55" w14:textId="77777777" w:rsidR="00C555D0" w:rsidRPr="00C555D0" w:rsidRDefault="00C555D0" w:rsidP="00C555D0">
      <w:pPr>
        <w:pStyle w:val="NormalWeb"/>
      </w:pPr>
      <w:r w:rsidRPr="00C555D0">
        <w:t>La aplicación expone dos rutas:</w:t>
      </w:r>
    </w:p>
    <w:p w14:paraId="7BEE8A8B" w14:textId="77777777" w:rsidR="00C555D0" w:rsidRPr="00C555D0" w:rsidRDefault="00C555D0" w:rsidP="00C555D0">
      <w:pPr>
        <w:pStyle w:val="NormalWeb"/>
        <w:numPr>
          <w:ilvl w:val="0"/>
          <w:numId w:val="12"/>
        </w:numPr>
      </w:pPr>
      <w:r w:rsidRPr="00C555D0">
        <w:rPr>
          <w:rStyle w:val="CdigoHTML"/>
          <w:rFonts w:ascii="Times New Roman" w:hAnsi="Times New Roman" w:cs="Times New Roman"/>
          <w:sz w:val="24"/>
          <w:szCs w:val="24"/>
        </w:rPr>
        <w:t>GET /api/predicciones</w:t>
      </w:r>
      <w:r w:rsidRPr="00C555D0">
        <w:t>: devuelve todas las predicciones en formato JSON.</w:t>
      </w:r>
    </w:p>
    <w:p w14:paraId="0945E445" w14:textId="77777777" w:rsidR="00C555D0" w:rsidRPr="00C555D0" w:rsidRDefault="00C555D0" w:rsidP="00C555D0">
      <w:pPr>
        <w:pStyle w:val="NormalWeb"/>
        <w:numPr>
          <w:ilvl w:val="0"/>
          <w:numId w:val="12"/>
        </w:numPr>
      </w:pPr>
      <w:r w:rsidRPr="00C555D0">
        <w:rPr>
          <w:rStyle w:val="CdigoHTML"/>
          <w:rFonts w:ascii="Times New Roman" w:hAnsi="Times New Roman" w:cs="Times New Roman"/>
          <w:sz w:val="24"/>
          <w:szCs w:val="24"/>
        </w:rPr>
        <w:t>POST /api/predicciones</w:t>
      </w:r>
      <w:r w:rsidRPr="00C555D0">
        <w:t>: permite crear una nueva predicción desde una petición JSON.</w:t>
      </w:r>
    </w:p>
    <w:p w14:paraId="48DB62A9" w14:textId="77777777" w:rsidR="00057587" w:rsidRPr="00057587" w:rsidRDefault="00C555D0" w:rsidP="00057587">
      <w:pPr>
        <w:pStyle w:val="NormalWeb"/>
      </w:pPr>
      <w:r>
        <w:rPr>
          <w:rStyle w:val="Textoennegrita"/>
        </w:rPr>
        <w:t>[</w:t>
      </w:r>
      <w:r w:rsidR="00057587" w:rsidRPr="00057587">
        <w:t>**[</w:t>
      </w:r>
      <w:r w:rsidR="00057587" w:rsidRPr="00057587">
        <w:rPr>
          <w:b/>
          <w:bCs/>
        </w:rPr>
        <w:t xml:space="preserve">CAPTURA 6: prueba en </w:t>
      </w:r>
      <w:proofErr w:type="spellStart"/>
      <w:r w:rsidR="00057587" w:rsidRPr="00057587">
        <w:rPr>
          <w:b/>
          <w:bCs/>
        </w:rPr>
        <w:t>Postman</w:t>
      </w:r>
      <w:proofErr w:type="spellEnd"/>
      <w:r w:rsidR="00057587" w:rsidRPr="00057587">
        <w:rPr>
          <w:b/>
          <w:bCs/>
        </w:rPr>
        <w:t xml:space="preserve"> del </w:t>
      </w:r>
      <w:proofErr w:type="spellStart"/>
      <w:r w:rsidR="00057587" w:rsidRPr="00057587">
        <w:rPr>
          <w:b/>
          <w:bCs/>
        </w:rPr>
        <w:t>endpoint</w:t>
      </w:r>
      <w:proofErr w:type="spellEnd"/>
      <w:r w:rsidR="00057587" w:rsidRPr="00057587">
        <w:rPr>
          <w:b/>
          <w:bCs/>
        </w:rPr>
        <w:t xml:space="preserve"> GET y POST</w:t>
      </w:r>
      <w:r w:rsidR="00057587" w:rsidRPr="00057587">
        <w:t xml:space="preserve"> Esta captura está dividida en dos pruebas que se deben realizar usando la herramienta </w:t>
      </w:r>
      <w:proofErr w:type="spellStart"/>
      <w:r w:rsidR="00057587" w:rsidRPr="00057587">
        <w:t>Postman</w:t>
      </w:r>
      <w:proofErr w:type="spellEnd"/>
      <w:r w:rsidR="00057587" w:rsidRPr="00057587">
        <w:t xml:space="preserve">, que permite enviar peticiones HTTP a la API de la aplicación sin necesidad de una interfaz gráfica. A </w:t>
      </w:r>
      <w:proofErr w:type="gramStart"/>
      <w:r w:rsidR="00057587" w:rsidRPr="00057587">
        <w:t>continuación</w:t>
      </w:r>
      <w:proofErr w:type="gramEnd"/>
      <w:r w:rsidR="00057587" w:rsidRPr="00057587">
        <w:t xml:space="preserve"> se explican los pasos específicos para cada una:</w:t>
      </w:r>
    </w:p>
    <w:p w14:paraId="5952E296" w14:textId="60DDDBC5" w:rsidR="00C555D0" w:rsidRDefault="00057587" w:rsidP="00C555D0">
      <w:pPr>
        <w:pStyle w:val="NormalWeb"/>
      </w:pPr>
      <w:r>
        <w:rPr>
          <w:noProof/>
        </w:rPr>
        <w:drawing>
          <wp:inline distT="0" distB="0" distL="0" distR="0" wp14:anchorId="3A450C27" wp14:editId="2BE34C09">
            <wp:extent cx="5143500" cy="2893219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7503" cy="290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7587" w14:paraId="0E19DCE1" w14:textId="77777777" w:rsidTr="00057587">
        <w:tc>
          <w:tcPr>
            <w:tcW w:w="8780" w:type="dxa"/>
          </w:tcPr>
          <w:p w14:paraId="231E65CF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lastRenderedPageBreak/>
              <w:t>[</w:t>
            </w:r>
          </w:p>
          <w:p w14:paraId="603485B2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    {</w:t>
            </w:r>
          </w:p>
          <w:p w14:paraId="59F9F326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"id"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1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64F1F1D0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petal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_length"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1.4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30D69FD1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petal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_width"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0.2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34BDD3F1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"resultado"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S"/>
              </w:rPr>
              <w:t>"Setosa"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7178952C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sepal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_length"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5.1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39FFA3E8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sepal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_width"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3.5</w:t>
            </w:r>
          </w:p>
          <w:p w14:paraId="1F3FDCEA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    },</w:t>
            </w:r>
          </w:p>
          <w:p w14:paraId="700ACA7B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    {</w:t>
            </w:r>
          </w:p>
          <w:p w14:paraId="6906C9D7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"id"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2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447A325E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petal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_length"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1.4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1EEB2441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petal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_width"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0.2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3DDA9EDD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"resultado"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S"/>
              </w:rPr>
              <w:t>"Setosa"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070D688B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sepal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_length"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5.1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28705153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sepal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_width"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3.5</w:t>
            </w:r>
          </w:p>
          <w:p w14:paraId="77EC92CC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    },</w:t>
            </w:r>
          </w:p>
          <w:p w14:paraId="49C89E69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    {</w:t>
            </w:r>
          </w:p>
          <w:p w14:paraId="3071F730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"id"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3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1F24CC7F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"petal_length"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1.4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61C5F8BB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petal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_width"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0.2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02E3FA8D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"resultado"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S"/>
              </w:rPr>
              <w:t>"Setosa"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7F0F93D0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sepal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_length"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5.1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13A6934B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sepal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_width"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3.5</w:t>
            </w:r>
          </w:p>
          <w:p w14:paraId="786D710B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    },</w:t>
            </w:r>
          </w:p>
          <w:p w14:paraId="1996BA2B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    {</w:t>
            </w:r>
          </w:p>
          <w:p w14:paraId="4670D12C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"id"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4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71155EBF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petal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_length"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1.4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5BE0B674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petal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_width"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0.2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56C45DBA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"resultado"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S"/>
              </w:rPr>
              <w:t>"Setosa"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464C7D64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sepal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_length"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5.1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7F73307A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sepal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_width"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3.5</w:t>
            </w:r>
          </w:p>
          <w:p w14:paraId="0117BFA5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    },</w:t>
            </w:r>
          </w:p>
          <w:p w14:paraId="071FD238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    {</w:t>
            </w:r>
          </w:p>
          <w:p w14:paraId="6AD06770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"id"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5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581D28C3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petal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_length"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1.4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71B1A6D1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"</w:t>
            </w:r>
            <w:proofErr w:type="gram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petal</w:t>
            </w:r>
            <w:proofErr w:type="gram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S"/>
              </w:rPr>
              <w:t>_width"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S"/>
              </w:rPr>
              <w:t>0.2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,</w:t>
            </w:r>
          </w:p>
          <w:p w14:paraId="475981EF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s-ES" w:eastAsia="es-ES"/>
              </w:rPr>
              <w:t>"resultado"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05758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s-ES" w:eastAsia="es-ES"/>
              </w:rPr>
              <w:t>Setosa</w:t>
            </w:r>
            <w:proofErr w:type="spellEnd"/>
            <w:r w:rsidRPr="0005758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s-ES" w:eastAsia="es-ES"/>
              </w:rPr>
              <w:t>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,</w:t>
            </w:r>
          </w:p>
          <w:p w14:paraId="4FDA77C7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s-ES" w:eastAsia="es-ES"/>
              </w:rPr>
              <w:t>sepal_length</w:t>
            </w:r>
            <w:proofErr w:type="spell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s-ES" w:eastAsia="es-ES"/>
              </w:rPr>
              <w:t>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s-ES" w:eastAsia="es-ES"/>
              </w:rPr>
              <w:t>5.1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,</w:t>
            </w:r>
          </w:p>
          <w:p w14:paraId="0B31F1DA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        </w:t>
            </w:r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s-ES" w:eastAsia="es-ES"/>
              </w:rPr>
              <w:t>sepal_width</w:t>
            </w:r>
            <w:proofErr w:type="spellEnd"/>
            <w:r w:rsidRPr="000575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s-ES" w:eastAsia="es-ES"/>
              </w:rPr>
              <w:t>"</w:t>
            </w: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 xml:space="preserve">: </w:t>
            </w:r>
            <w:r w:rsidRPr="0005758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s-ES" w:eastAsia="es-ES"/>
              </w:rPr>
              <w:t>3.5</w:t>
            </w:r>
          </w:p>
          <w:p w14:paraId="1617E288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    }</w:t>
            </w:r>
          </w:p>
          <w:p w14:paraId="2D5A46EF" w14:textId="77777777" w:rsidR="00057587" w:rsidRPr="00057587" w:rsidRDefault="00057587" w:rsidP="0005758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</w:pPr>
            <w:r w:rsidRPr="000575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ES" w:eastAsia="es-ES"/>
              </w:rPr>
              <w:t>]</w:t>
            </w:r>
          </w:p>
          <w:p w14:paraId="38EA4305" w14:textId="77777777" w:rsidR="00057587" w:rsidRDefault="00057587">
            <w:pPr>
              <w:rPr>
                <w:lang w:val="es-ES"/>
              </w:rPr>
            </w:pPr>
          </w:p>
        </w:tc>
      </w:tr>
    </w:tbl>
    <w:p w14:paraId="217B87B4" w14:textId="18F2DF64" w:rsidR="003A064E" w:rsidRPr="002A5AAF" w:rsidRDefault="00F732D2">
      <w:pPr>
        <w:rPr>
          <w:lang w:val="es-ES"/>
        </w:rPr>
      </w:pPr>
      <w:r w:rsidRPr="002A5AAF">
        <w:rPr>
          <w:lang w:val="es-ES"/>
        </w:rPr>
        <w:br/>
      </w:r>
    </w:p>
    <w:p w14:paraId="1B11C0B6" w14:textId="1700545C" w:rsidR="003A064E" w:rsidRPr="002A5AAF" w:rsidRDefault="00F732D2">
      <w:pPr>
        <w:rPr>
          <w:lang w:val="es-ES"/>
        </w:rPr>
      </w:pPr>
      <w:r w:rsidRPr="002A5AAF">
        <w:rPr>
          <w:lang w:val="es-ES"/>
        </w:rPr>
        <w:t xml:space="preserve">&gt; [CAPTURA 6: prueba en </w:t>
      </w:r>
      <w:proofErr w:type="spellStart"/>
      <w:r w:rsidRPr="002A5AAF">
        <w:rPr>
          <w:lang w:val="es-ES"/>
        </w:rPr>
        <w:t>Postman</w:t>
      </w:r>
      <w:proofErr w:type="spellEnd"/>
      <w:r w:rsidRPr="002A5AAF">
        <w:rPr>
          <w:lang w:val="es-ES"/>
        </w:rPr>
        <w:t xml:space="preserve"> del </w:t>
      </w:r>
      <w:proofErr w:type="spellStart"/>
      <w:r w:rsidRPr="002A5AAF">
        <w:rPr>
          <w:lang w:val="es-ES"/>
        </w:rPr>
        <w:t>endpoint</w:t>
      </w:r>
      <w:proofErr w:type="spellEnd"/>
      <w:r w:rsidRPr="002A5AAF">
        <w:rPr>
          <w:lang w:val="es-ES"/>
        </w:rPr>
        <w:t xml:space="preserve"> GET y POST]</w:t>
      </w:r>
    </w:p>
    <w:p w14:paraId="131AC210" w14:textId="60E19355" w:rsidR="003A064E" w:rsidRPr="002A5AAF" w:rsidRDefault="00F732D2">
      <w:pPr>
        <w:rPr>
          <w:lang w:val="es-ES"/>
        </w:rPr>
      </w:pPr>
      <w:r w:rsidRPr="002A5AAF">
        <w:rPr>
          <w:lang w:val="es-ES"/>
        </w:rPr>
        <w:lastRenderedPageBreak/>
        <w:t xml:space="preserve">&gt; </w:t>
      </w:r>
      <w:r w:rsidRPr="002A5AAF">
        <w:rPr>
          <w:lang w:val="es-ES"/>
        </w:rPr>
        <w:t>Comentario: ver descripción en el informe original.</w:t>
      </w:r>
      <w:r w:rsidRPr="002A5AAF">
        <w:rPr>
          <w:lang w:val="es-ES"/>
        </w:rPr>
        <w:br/>
      </w:r>
    </w:p>
    <w:p w14:paraId="04939F48" w14:textId="543B3CE2" w:rsidR="003A064E" w:rsidRPr="002A5AAF" w:rsidRDefault="00F732D2">
      <w:pPr>
        <w:rPr>
          <w:lang w:val="es-ES"/>
        </w:rPr>
      </w:pPr>
      <w:r w:rsidRPr="002A5AAF">
        <w:rPr>
          <w:lang w:val="es-ES"/>
        </w:rPr>
        <w:t>&gt; [CAPTURA 7: tabla del historial visible en el navegador]</w:t>
      </w:r>
    </w:p>
    <w:p w14:paraId="7DFEB8F3" w14:textId="373D5272" w:rsidR="002A5AAF" w:rsidRDefault="00F732D2" w:rsidP="002A5AAF">
      <w:pPr>
        <w:pStyle w:val="Ttulo3"/>
        <w:rPr>
          <w:rFonts w:ascii="Times New Roman" w:hAnsi="Times New Roman" w:cs="Times New Roman"/>
          <w:sz w:val="28"/>
          <w:szCs w:val="28"/>
          <w:lang w:val="es-ES"/>
        </w:rPr>
      </w:pPr>
      <w:r w:rsidRPr="002A5AAF">
        <w:rPr>
          <w:lang w:val="es-ES"/>
        </w:rPr>
        <w:br/>
      </w:r>
      <w:r w:rsidR="002A5AAF" w:rsidRPr="002A5AAF">
        <w:rPr>
          <w:rFonts w:ascii="Times New Roman" w:hAnsi="Times New Roman" w:cs="Times New Roman"/>
          <w:color w:val="auto"/>
          <w:sz w:val="28"/>
          <w:szCs w:val="28"/>
          <w:lang w:val="es-ES"/>
        </w:rPr>
        <w:t xml:space="preserve">4. Puntos de Discusión </w:t>
      </w:r>
    </w:p>
    <w:p w14:paraId="7A0723A9" w14:textId="77777777" w:rsidR="002A5AAF" w:rsidRPr="002A5AAF" w:rsidRDefault="002A5AAF" w:rsidP="002A5AAF">
      <w:pPr>
        <w:rPr>
          <w:lang w:val="es-ES"/>
        </w:rPr>
      </w:pPr>
    </w:p>
    <w:p w14:paraId="300A3E49" w14:textId="77777777" w:rsidR="002A5AAF" w:rsidRDefault="002A5AAF" w:rsidP="002A5AAF">
      <w:pPr>
        <w:pStyle w:val="NormalWeb"/>
        <w:numPr>
          <w:ilvl w:val="0"/>
          <w:numId w:val="10"/>
        </w:numPr>
      </w:pPr>
      <w:r w:rsidRPr="002A5AAF">
        <w:t xml:space="preserve">La importancia del contexto de aplicación en </w:t>
      </w:r>
      <w:proofErr w:type="spellStart"/>
      <w:r w:rsidRPr="002A5AAF">
        <w:t>Flask</w:t>
      </w:r>
      <w:proofErr w:type="spellEnd"/>
      <w:r w:rsidRPr="002A5AAF">
        <w:t xml:space="preserve"> fue evidente al trabajar con la base de datos. </w:t>
      </w:r>
      <w:proofErr w:type="spellStart"/>
      <w:r>
        <w:t>Inicialmente</w:t>
      </w:r>
      <w:proofErr w:type="spellEnd"/>
      <w:r>
        <w:t xml:space="preserve">, se </w:t>
      </w:r>
      <w:proofErr w:type="spellStart"/>
      <w:r>
        <w:t>cometieron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por ejecutar operaciones de </w:t>
      </w:r>
      <w:proofErr w:type="spellStart"/>
      <w:r>
        <w:t>SQLAlchemy</w:t>
      </w:r>
      <w:proofErr w:type="spellEnd"/>
      <w:r>
        <w:t xml:space="preserve"> fuera del contexto.</w:t>
      </w:r>
    </w:p>
    <w:p w14:paraId="140441AD" w14:textId="77777777" w:rsidR="002A5AAF" w:rsidRDefault="002A5AAF" w:rsidP="002A5AAF">
      <w:pPr>
        <w:pStyle w:val="NormalWeb"/>
        <w:numPr>
          <w:ilvl w:val="0"/>
          <w:numId w:val="10"/>
        </w:numPr>
      </w:pPr>
      <w:r>
        <w:t>El uso de plantillas Jinja2 fue una experiencia útil para entender cómo separar lógica de presentación.</w:t>
      </w:r>
    </w:p>
    <w:p w14:paraId="02584472" w14:textId="77777777" w:rsidR="002A5AAF" w:rsidRDefault="002A5AAF" w:rsidP="002A5AAF">
      <w:pPr>
        <w:pStyle w:val="NormalWeb"/>
        <w:numPr>
          <w:ilvl w:val="0"/>
          <w:numId w:val="10"/>
        </w:numPr>
      </w:pPr>
      <w:r>
        <w:t xml:space="preserve">Al trabajar con formularios </w:t>
      </w:r>
      <w:proofErr w:type="spellStart"/>
      <w:r>
        <w:t>WTForms</w:t>
      </w:r>
      <w:proofErr w:type="spellEnd"/>
      <w:r>
        <w:t>, surgieron retos con validaciones y compatibilidad entre campos numéricos y los valores que el modelo espera.</w:t>
      </w:r>
    </w:p>
    <w:p w14:paraId="0F467E8B" w14:textId="77777777" w:rsidR="002A5AAF" w:rsidRDefault="002A5AAF" w:rsidP="002A5AAF">
      <w:pPr>
        <w:pStyle w:val="NormalWeb"/>
        <w:numPr>
          <w:ilvl w:val="0"/>
          <w:numId w:val="10"/>
        </w:numPr>
      </w:pPr>
      <w:r>
        <w:t xml:space="preserve">El entrenamiento y carga del modelo </w:t>
      </w:r>
      <w:proofErr w:type="spellStart"/>
      <w:r>
        <w:rPr>
          <w:rStyle w:val="CdigoHTML"/>
        </w:rPr>
        <w:t>scikit-learn</w:t>
      </w:r>
      <w:proofErr w:type="spellEnd"/>
      <w:r>
        <w:t xml:space="preserve"> mostró cómo se puede reutilizar ML en entornos de producción.</w:t>
      </w:r>
    </w:p>
    <w:p w14:paraId="1E7145A9" w14:textId="77777777" w:rsidR="002A5AAF" w:rsidRDefault="002A5AAF" w:rsidP="002A5AAF">
      <w:pPr>
        <w:pStyle w:val="NormalWeb"/>
        <w:numPr>
          <w:ilvl w:val="0"/>
          <w:numId w:val="10"/>
        </w:numPr>
      </w:pPr>
      <w:r>
        <w:t xml:space="preserve">Las pruebas con la API REST permitieron experimentar con herramientas como </w:t>
      </w:r>
      <w:proofErr w:type="spellStart"/>
      <w:r>
        <w:t>Postman</w:t>
      </w:r>
      <w:proofErr w:type="spellEnd"/>
      <w:r>
        <w:t xml:space="preserve"> y mejorar la comprensión del formato JSON y los métodos HTTP.</w:t>
      </w:r>
    </w:p>
    <w:p w14:paraId="7A8A207C" w14:textId="5B8E0D69" w:rsidR="002A5AAF" w:rsidRDefault="002A5AAF" w:rsidP="002A5AAF"/>
    <w:p w14:paraId="200D28D0" w14:textId="77777777" w:rsidR="002A5AAF" w:rsidRPr="002A5AAF" w:rsidRDefault="002A5AAF" w:rsidP="002A5AAF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A5AAF">
        <w:rPr>
          <w:rFonts w:ascii="Times New Roman" w:hAnsi="Times New Roman" w:cs="Times New Roman"/>
          <w:b/>
          <w:bCs/>
          <w:sz w:val="28"/>
          <w:szCs w:val="28"/>
          <w:lang w:val="es-ES"/>
        </w:rPr>
        <w:t>5. Conclusiones</w:t>
      </w:r>
    </w:p>
    <w:p w14:paraId="33E37F77" w14:textId="77777777" w:rsidR="002A5AAF" w:rsidRDefault="002A5AAF" w:rsidP="002A5AAF">
      <w:pPr>
        <w:pStyle w:val="NormalWeb"/>
      </w:pPr>
      <w:r>
        <w:t xml:space="preserve">El desarrollo de este proyecto me permitió poner en práctica múltiples conocimientos adquiridos a lo largo del curso, integrando machine </w:t>
      </w:r>
      <w:proofErr w:type="spellStart"/>
      <w:r>
        <w:t>learning</w:t>
      </w:r>
      <w:proofErr w:type="spellEnd"/>
      <w:r>
        <w:t>, bases de datos y desarrollo web. A través de la implementación, enfrenté y resolví problemas reales como errores de contexto, rutas no encontradas y errores de plantilla, lo que reforzó mi aprendizaje.</w:t>
      </w:r>
    </w:p>
    <w:p w14:paraId="399DD225" w14:textId="77777777" w:rsidR="002A5AAF" w:rsidRDefault="002A5AAF" w:rsidP="002A5AAF">
      <w:pPr>
        <w:pStyle w:val="NormalWeb"/>
      </w:pPr>
      <w:r>
        <w:t xml:space="preserve">El uso de </w:t>
      </w:r>
      <w:proofErr w:type="spellStart"/>
      <w:r>
        <w:t>Flask</w:t>
      </w:r>
      <w:proofErr w:type="spellEnd"/>
      <w:r>
        <w:t xml:space="preserve"> demostró ser una herramienta versátil y adecuada para proyectos que requieren prototipado rápido y escalabilidad. La combinación con herramientas como </w:t>
      </w:r>
      <w:proofErr w:type="spellStart"/>
      <w:r>
        <w:t>SQLAlchemy</w:t>
      </w:r>
      <w:proofErr w:type="spellEnd"/>
      <w:r>
        <w:t xml:space="preserve">, Jinja2 y </w:t>
      </w:r>
      <w:proofErr w:type="spellStart"/>
      <w:r>
        <w:t>scikit-learn</w:t>
      </w:r>
      <w:proofErr w:type="spellEnd"/>
      <w:r>
        <w:t xml:space="preserve"> ofreció una visión integral del desarrollo moderno con Python.</w:t>
      </w:r>
    </w:p>
    <w:p w14:paraId="7693AE14" w14:textId="77777777" w:rsidR="002A5AAF" w:rsidRDefault="002A5AAF" w:rsidP="002A5AAF">
      <w:pPr>
        <w:pStyle w:val="NormalWeb"/>
      </w:pPr>
      <w:r>
        <w:t>Considero que esta experiencia aporta una base sólida para futuros proyectos más complejos, incluyendo el uso de microservicios reales, autenticación de usuarios y despliegue en la nube.</w:t>
      </w:r>
    </w:p>
    <w:p w14:paraId="2E523ADD" w14:textId="1A8A30E6" w:rsidR="003A064E" w:rsidRPr="002A5AAF" w:rsidRDefault="003A064E">
      <w:pPr>
        <w:rPr>
          <w:lang w:val="es-ES"/>
        </w:rPr>
      </w:pPr>
    </w:p>
    <w:p w14:paraId="23A9027C" w14:textId="77777777" w:rsidR="003A064E" w:rsidRPr="002A5AAF" w:rsidRDefault="00F732D2">
      <w:pPr>
        <w:pStyle w:val="Ttulo1"/>
        <w:rPr>
          <w:color w:val="auto"/>
          <w:lang w:val="es-ES"/>
        </w:rPr>
      </w:pPr>
      <w:r w:rsidRPr="002A5AAF">
        <w:rPr>
          <w:color w:val="auto"/>
          <w:lang w:val="es-ES"/>
        </w:rPr>
        <w:t>3. Reflexión Técnica</w:t>
      </w:r>
    </w:p>
    <w:p w14:paraId="25D10C7D" w14:textId="77777777" w:rsidR="003A064E" w:rsidRPr="002A5AAF" w:rsidRDefault="00F732D2">
      <w:pPr>
        <w:rPr>
          <w:lang w:val="es-ES"/>
        </w:rPr>
      </w:pPr>
      <w:r w:rsidRPr="002A5AAF">
        <w:rPr>
          <w:lang w:val="es-ES"/>
        </w:rPr>
        <w:t>Este proyecto permitió consolidar el uso práctico de varios concepto</w:t>
      </w:r>
      <w:r w:rsidRPr="002A5AAF">
        <w:rPr>
          <w:lang w:val="es-ES"/>
        </w:rPr>
        <w:t>s fundamentales del desarrollo moderno con Python:</w:t>
      </w:r>
      <w:r w:rsidRPr="002A5AAF">
        <w:rPr>
          <w:lang w:val="es-ES"/>
        </w:rPr>
        <w:br/>
      </w:r>
      <w:r w:rsidRPr="002A5AAF">
        <w:rPr>
          <w:lang w:val="es-ES"/>
        </w:rPr>
        <w:br/>
      </w:r>
      <w:r w:rsidRPr="002A5AAF">
        <w:rPr>
          <w:lang w:val="es-ES"/>
        </w:rPr>
        <w:lastRenderedPageBreak/>
        <w:t xml:space="preserve">- El uso de </w:t>
      </w:r>
      <w:proofErr w:type="spellStart"/>
      <w:r w:rsidRPr="002A5AAF">
        <w:rPr>
          <w:lang w:val="es-ES"/>
        </w:rPr>
        <w:t>Flask</w:t>
      </w:r>
      <w:proofErr w:type="spellEnd"/>
      <w:r w:rsidRPr="002A5AAF">
        <w:rPr>
          <w:lang w:val="es-ES"/>
        </w:rPr>
        <w:t xml:space="preserve"> como </w:t>
      </w:r>
      <w:proofErr w:type="spellStart"/>
      <w:r w:rsidRPr="002A5AAF">
        <w:rPr>
          <w:lang w:val="es-ES"/>
        </w:rPr>
        <w:t>microframework</w:t>
      </w:r>
      <w:proofErr w:type="spellEnd"/>
      <w:r w:rsidRPr="002A5AAF">
        <w:rPr>
          <w:lang w:val="es-ES"/>
        </w:rPr>
        <w:t xml:space="preserve"> es ágil y potente, especialmente para servicios REST y prototipos rápidos.</w:t>
      </w:r>
      <w:r w:rsidRPr="002A5AAF">
        <w:rPr>
          <w:lang w:val="es-ES"/>
        </w:rPr>
        <w:br/>
        <w:t>- La integración entre ML y aplicaciones web es directa cuando se entiende el flujo de dato</w:t>
      </w:r>
      <w:r w:rsidRPr="002A5AAF">
        <w:rPr>
          <w:lang w:val="es-ES"/>
        </w:rPr>
        <w:t>s.</w:t>
      </w:r>
      <w:r w:rsidRPr="002A5AAF">
        <w:rPr>
          <w:lang w:val="es-ES"/>
        </w:rPr>
        <w:br/>
        <w:t xml:space="preserve">- Usar </w:t>
      </w:r>
      <w:proofErr w:type="spellStart"/>
      <w:r w:rsidRPr="002A5AAF">
        <w:rPr>
          <w:lang w:val="es-ES"/>
        </w:rPr>
        <w:t>SQLAlchemy</w:t>
      </w:r>
      <w:proofErr w:type="spellEnd"/>
      <w:r w:rsidRPr="002A5AAF">
        <w:rPr>
          <w:lang w:val="es-ES"/>
        </w:rPr>
        <w:t xml:space="preserve"> simplifica el acceso a base de datos relacionales sin escribir SQL directamente.</w:t>
      </w:r>
      <w:r w:rsidRPr="002A5AAF">
        <w:rPr>
          <w:lang w:val="es-ES"/>
        </w:rPr>
        <w:br/>
        <w:t xml:space="preserve">- Manejar errores como </w:t>
      </w:r>
      <w:proofErr w:type="spellStart"/>
      <w:r w:rsidRPr="002A5AAF">
        <w:rPr>
          <w:lang w:val="es-ES"/>
        </w:rPr>
        <w:t>TemplateNotFound</w:t>
      </w:r>
      <w:proofErr w:type="spellEnd"/>
      <w:r w:rsidRPr="002A5AAF">
        <w:rPr>
          <w:lang w:val="es-ES"/>
        </w:rPr>
        <w:t xml:space="preserve"> o </w:t>
      </w:r>
      <w:proofErr w:type="spellStart"/>
      <w:r w:rsidRPr="002A5AAF">
        <w:rPr>
          <w:lang w:val="es-ES"/>
        </w:rPr>
        <w:t>Working</w:t>
      </w:r>
      <w:proofErr w:type="spellEnd"/>
      <w:r w:rsidRPr="002A5AAF">
        <w:rPr>
          <w:lang w:val="es-ES"/>
        </w:rPr>
        <w:t xml:space="preserve"> </w:t>
      </w:r>
      <w:proofErr w:type="spellStart"/>
      <w:r w:rsidRPr="002A5AAF">
        <w:rPr>
          <w:lang w:val="es-ES"/>
        </w:rPr>
        <w:t>outside</w:t>
      </w:r>
      <w:proofErr w:type="spellEnd"/>
      <w:r w:rsidRPr="002A5AAF">
        <w:rPr>
          <w:lang w:val="es-ES"/>
        </w:rPr>
        <w:t xml:space="preserve"> </w:t>
      </w:r>
      <w:proofErr w:type="spellStart"/>
      <w:r w:rsidRPr="002A5AAF">
        <w:rPr>
          <w:lang w:val="es-ES"/>
        </w:rPr>
        <w:t>of</w:t>
      </w:r>
      <w:proofErr w:type="spellEnd"/>
      <w:r w:rsidRPr="002A5AAF">
        <w:rPr>
          <w:lang w:val="es-ES"/>
        </w:rPr>
        <w:t xml:space="preserve"> </w:t>
      </w:r>
      <w:proofErr w:type="spellStart"/>
      <w:r w:rsidRPr="002A5AAF">
        <w:rPr>
          <w:lang w:val="es-ES"/>
        </w:rPr>
        <w:t>application</w:t>
      </w:r>
      <w:proofErr w:type="spellEnd"/>
      <w:r w:rsidRPr="002A5AAF">
        <w:rPr>
          <w:lang w:val="es-ES"/>
        </w:rPr>
        <w:t xml:space="preserve"> </w:t>
      </w:r>
      <w:proofErr w:type="spellStart"/>
      <w:r w:rsidRPr="002A5AAF">
        <w:rPr>
          <w:lang w:val="es-ES"/>
        </w:rPr>
        <w:t>context</w:t>
      </w:r>
      <w:proofErr w:type="spellEnd"/>
      <w:r w:rsidRPr="002A5AAF">
        <w:rPr>
          <w:lang w:val="es-ES"/>
        </w:rPr>
        <w:t xml:space="preserve"> me ayudó a entender la importancia de la estructura del proyecto y el con</w:t>
      </w:r>
      <w:r w:rsidRPr="002A5AAF">
        <w:rPr>
          <w:lang w:val="es-ES"/>
        </w:rPr>
        <w:t>texto de la aplicación.</w:t>
      </w:r>
      <w:r w:rsidRPr="002A5AAF">
        <w:rPr>
          <w:lang w:val="es-ES"/>
        </w:rPr>
        <w:br/>
      </w:r>
      <w:r w:rsidRPr="002A5AAF">
        <w:rPr>
          <w:lang w:val="es-ES"/>
        </w:rPr>
        <w:br/>
        <w:t>Aunque el proyecto fue funcional, se podrían agregar mejoras como:</w:t>
      </w:r>
      <w:r w:rsidRPr="002A5AAF">
        <w:rPr>
          <w:lang w:val="es-ES"/>
        </w:rPr>
        <w:br/>
        <w:t xml:space="preserve">- Autenticación de usuarios (por ejemplo, con </w:t>
      </w:r>
      <w:proofErr w:type="spellStart"/>
      <w:r w:rsidRPr="002A5AAF">
        <w:rPr>
          <w:lang w:val="es-ES"/>
        </w:rPr>
        <w:t>Flask-Login</w:t>
      </w:r>
      <w:proofErr w:type="spellEnd"/>
      <w:r w:rsidRPr="002A5AAF">
        <w:rPr>
          <w:lang w:val="es-ES"/>
        </w:rPr>
        <w:t>).</w:t>
      </w:r>
      <w:r w:rsidRPr="002A5AAF">
        <w:rPr>
          <w:lang w:val="es-ES"/>
        </w:rPr>
        <w:br/>
        <w:t>- Validaciones más robustas en el formulario.</w:t>
      </w:r>
      <w:r w:rsidRPr="002A5AAF">
        <w:rPr>
          <w:lang w:val="es-ES"/>
        </w:rPr>
        <w:br/>
        <w:t>- Visualización de gráficas con Chart.js.</w:t>
      </w:r>
    </w:p>
    <w:p w14:paraId="5FD8EF26" w14:textId="77777777" w:rsidR="003A064E" w:rsidRPr="002A5AAF" w:rsidRDefault="00F732D2">
      <w:pPr>
        <w:pStyle w:val="Ttulo1"/>
        <w:rPr>
          <w:lang w:val="es-ES"/>
        </w:rPr>
      </w:pPr>
      <w:r w:rsidRPr="002A5AAF">
        <w:rPr>
          <w:lang w:val="es-ES"/>
        </w:rPr>
        <w:t>4. Enlaces de En</w:t>
      </w:r>
      <w:r w:rsidRPr="002A5AAF">
        <w:rPr>
          <w:lang w:val="es-ES"/>
        </w:rPr>
        <w:t>trega</w:t>
      </w:r>
    </w:p>
    <w:p w14:paraId="205B798C" w14:textId="77777777" w:rsidR="003A064E" w:rsidRPr="002A5AAF" w:rsidRDefault="00F732D2">
      <w:pPr>
        <w:rPr>
          <w:lang w:val="es-ES"/>
        </w:rPr>
      </w:pPr>
      <w:r w:rsidRPr="002A5AAF">
        <w:rPr>
          <w:lang w:val="es-ES"/>
        </w:rPr>
        <w:t>- Repositorio código fuente: [Pegar enlace aquí]</w:t>
      </w:r>
    </w:p>
    <w:p w14:paraId="7052A32F" w14:textId="77777777" w:rsidR="003A064E" w:rsidRPr="002A5AAF" w:rsidRDefault="00F732D2">
      <w:pPr>
        <w:rPr>
          <w:lang w:val="es-ES"/>
        </w:rPr>
      </w:pPr>
      <w:r w:rsidRPr="002A5AAF">
        <w:rPr>
          <w:lang w:val="es-ES"/>
        </w:rPr>
        <w:t>- Video explicativo (2 min): [Pegar enlace aquí]</w:t>
      </w:r>
    </w:p>
    <w:p w14:paraId="2D4B2C2D" w14:textId="77777777" w:rsidR="003A064E" w:rsidRPr="002A5AAF" w:rsidRDefault="00F732D2">
      <w:pPr>
        <w:pStyle w:val="Ttulo1"/>
        <w:rPr>
          <w:lang w:val="es-ES"/>
        </w:rPr>
      </w:pPr>
      <w:r w:rsidRPr="002A5AAF">
        <w:rPr>
          <w:lang w:val="es-ES"/>
        </w:rPr>
        <w:t>5. Referencias</w:t>
      </w:r>
    </w:p>
    <w:p w14:paraId="37EA759E" w14:textId="77777777" w:rsidR="003A064E" w:rsidRPr="002A5AAF" w:rsidRDefault="00F732D2">
      <w:pPr>
        <w:rPr>
          <w:lang w:val="es-ES"/>
        </w:rPr>
      </w:pPr>
      <w:r w:rsidRPr="002A5AAF">
        <w:rPr>
          <w:lang w:val="es-ES"/>
        </w:rPr>
        <w:t xml:space="preserve">- </w:t>
      </w:r>
      <w:proofErr w:type="spellStart"/>
      <w:r w:rsidRPr="002A5AAF">
        <w:rPr>
          <w:lang w:val="es-ES"/>
        </w:rPr>
        <w:t>Flask</w:t>
      </w:r>
      <w:proofErr w:type="spellEnd"/>
      <w:r w:rsidRPr="002A5AAF">
        <w:rPr>
          <w:lang w:val="es-ES"/>
        </w:rPr>
        <w:t>: https://flask.palletsprojects.com/</w:t>
      </w:r>
      <w:r w:rsidRPr="002A5AAF">
        <w:rPr>
          <w:lang w:val="es-ES"/>
        </w:rPr>
        <w:br/>
        <w:t xml:space="preserve">- </w:t>
      </w:r>
      <w:proofErr w:type="spellStart"/>
      <w:r w:rsidRPr="002A5AAF">
        <w:rPr>
          <w:lang w:val="es-ES"/>
        </w:rPr>
        <w:t>SQLAlchemy</w:t>
      </w:r>
      <w:proofErr w:type="spellEnd"/>
      <w:r w:rsidRPr="002A5AAF">
        <w:rPr>
          <w:lang w:val="es-ES"/>
        </w:rPr>
        <w:t>: https://docs.sqlalchemy.org/</w:t>
      </w:r>
      <w:r w:rsidRPr="002A5AAF">
        <w:rPr>
          <w:lang w:val="es-ES"/>
        </w:rPr>
        <w:br/>
        <w:t xml:space="preserve">- </w:t>
      </w:r>
      <w:proofErr w:type="spellStart"/>
      <w:r w:rsidRPr="002A5AAF">
        <w:rPr>
          <w:lang w:val="es-ES"/>
        </w:rPr>
        <w:t>Scikit-learn</w:t>
      </w:r>
      <w:proofErr w:type="spellEnd"/>
      <w:r w:rsidRPr="002A5AAF">
        <w:rPr>
          <w:lang w:val="es-ES"/>
        </w:rPr>
        <w:t xml:space="preserve">: </w:t>
      </w:r>
      <w:r w:rsidRPr="002A5AAF">
        <w:rPr>
          <w:lang w:val="es-ES"/>
        </w:rPr>
        <w:t>https://scikit-learn.org/</w:t>
      </w:r>
      <w:r w:rsidRPr="002A5AAF">
        <w:rPr>
          <w:lang w:val="es-ES"/>
        </w:rPr>
        <w:br/>
        <w:t>- Curso Programación Avanzada, Universidad Distrital</w:t>
      </w:r>
    </w:p>
    <w:sectPr w:rsidR="003A064E" w:rsidRPr="002A5A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2180D"/>
    <w:multiLevelType w:val="hybridMultilevel"/>
    <w:tmpl w:val="FFC28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D6A93"/>
    <w:multiLevelType w:val="multilevel"/>
    <w:tmpl w:val="A08E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12B2D"/>
    <w:multiLevelType w:val="multilevel"/>
    <w:tmpl w:val="1532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587"/>
    <w:rsid w:val="0006063C"/>
    <w:rsid w:val="0015074B"/>
    <w:rsid w:val="0029639D"/>
    <w:rsid w:val="002A5AAF"/>
    <w:rsid w:val="00326F90"/>
    <w:rsid w:val="003A064E"/>
    <w:rsid w:val="004F46FA"/>
    <w:rsid w:val="00873CC4"/>
    <w:rsid w:val="008A66A1"/>
    <w:rsid w:val="00AA1D8D"/>
    <w:rsid w:val="00B47730"/>
    <w:rsid w:val="00B6532A"/>
    <w:rsid w:val="00C555D0"/>
    <w:rsid w:val="00CB0664"/>
    <w:rsid w:val="00F732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01932C"/>
  <w14:defaultImageDpi w14:val="300"/>
  <w15:docId w15:val="{8A205AF4-9A29-40E4-8A34-D8446747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2A5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2A5A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5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1119</Words>
  <Characters>6159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Enciso</cp:lastModifiedBy>
  <cp:revision>2</cp:revision>
  <dcterms:created xsi:type="dcterms:W3CDTF">2025-07-08T03:29:00Z</dcterms:created>
  <dcterms:modified xsi:type="dcterms:W3CDTF">2025-07-08T03:29:00Z</dcterms:modified>
  <cp:category/>
</cp:coreProperties>
</file>