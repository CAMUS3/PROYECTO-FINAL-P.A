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9104" w14:textId="25BC7115" w:rsidR="0072122E" w:rsidRDefault="0072122E" w:rsidP="002820D9">
      <w:pPr>
        <w:jc w:val="center"/>
        <w:rPr>
          <w:sz w:val="28"/>
          <w:szCs w:val="28"/>
          <w:lang w:val="es-ES"/>
        </w:rPr>
      </w:pPr>
    </w:p>
    <w:p w14:paraId="00F65F08" w14:textId="465DFB67" w:rsidR="0072122E" w:rsidRDefault="0072122E" w:rsidP="002820D9">
      <w:pPr>
        <w:jc w:val="center"/>
        <w:rPr>
          <w:sz w:val="28"/>
          <w:szCs w:val="28"/>
          <w:lang w:val="es-ES"/>
        </w:rPr>
      </w:pPr>
    </w:p>
    <w:p w14:paraId="5B4C6231" w14:textId="44451AD8" w:rsidR="003A064E" w:rsidRPr="002820D9" w:rsidRDefault="00F732D2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Informe del Proyecto Final: Experimentación con Microservicios Web Usando </w:t>
      </w:r>
      <w:proofErr w:type="spellStart"/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Flask</w:t>
      </w:r>
      <w:proofErr w:type="spellEnd"/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y Python</w:t>
      </w:r>
    </w:p>
    <w:p w14:paraId="130A8204" w14:textId="36B62505" w:rsidR="002A5AAF" w:rsidRPr="002820D9" w:rsidRDefault="002A5AAF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48A5DB7" w14:textId="77777777" w:rsidR="002A5AAF" w:rsidRPr="002820D9" w:rsidRDefault="002A5AAF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9DC4BC" w14:textId="2EAE40E3" w:rsidR="002A5AAF" w:rsidRPr="002820D9" w:rsidRDefault="002A5AAF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Daniel </w:t>
      </w:r>
      <w:proofErr w:type="spellStart"/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Andres</w:t>
      </w:r>
      <w:proofErr w:type="spellEnd"/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proofErr w:type="spellStart"/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Marquez</w:t>
      </w:r>
      <w:proofErr w:type="spellEnd"/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Torrez</w:t>
      </w:r>
    </w:p>
    <w:p w14:paraId="0594E9A4" w14:textId="4CB1E7CC" w:rsidR="0072122E" w:rsidRPr="002820D9" w:rsidRDefault="009D4C99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05AC75AE" wp14:editId="391C311A">
            <wp:simplePos x="0" y="0"/>
            <wp:positionH relativeFrom="margin">
              <wp:posOffset>-58479</wp:posOffset>
            </wp:positionH>
            <wp:positionV relativeFrom="paragraph">
              <wp:posOffset>305814</wp:posOffset>
            </wp:positionV>
            <wp:extent cx="5540819" cy="2188940"/>
            <wp:effectExtent l="0" t="0" r="3175" b="1905"/>
            <wp:wrapNone/>
            <wp:docPr id="870750710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52" cy="219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22E"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Cod.: 20222020238</w:t>
      </w:r>
    </w:p>
    <w:p w14:paraId="1C5FCD71" w14:textId="1B349E84" w:rsidR="003A064E" w:rsidRPr="002820D9" w:rsidRDefault="002A5AAF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Carlos Steban Enciso Caballero</w:t>
      </w:r>
    </w:p>
    <w:p w14:paraId="21D6E414" w14:textId="3DAD674C" w:rsidR="0072122E" w:rsidRPr="002820D9" w:rsidRDefault="0072122E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Cod.: 20222020249</w:t>
      </w:r>
    </w:p>
    <w:p w14:paraId="555FEAF2" w14:textId="77777777" w:rsidR="009D4C99" w:rsidRPr="002820D9" w:rsidRDefault="009D4C99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7681DDE" w14:textId="77777777" w:rsidR="009D4C99" w:rsidRPr="002820D9" w:rsidRDefault="009D4C99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4A70AAB" w14:textId="27011953" w:rsidR="002A5AAF" w:rsidRPr="002820D9" w:rsidRDefault="002A5AAF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0355446" w14:textId="77777777" w:rsidR="002A5AAF" w:rsidRPr="002820D9" w:rsidRDefault="002A5AAF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2592126" w14:textId="6B3A0474" w:rsidR="003A064E" w:rsidRPr="002820D9" w:rsidRDefault="00F732D2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Asignatura: Programación Avanzada</w:t>
      </w:r>
    </w:p>
    <w:p w14:paraId="0278C6B1" w14:textId="2E83E602" w:rsidR="002A5AAF" w:rsidRPr="002820D9" w:rsidRDefault="002A5AAF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FF8CDEF" w14:textId="0F891083" w:rsidR="002A5AAF" w:rsidRPr="002820D9" w:rsidRDefault="002A5AAF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0597204" w14:textId="38030B31" w:rsidR="003A064E" w:rsidRPr="002820D9" w:rsidRDefault="00F732D2" w:rsidP="002820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Docente: Ing. Jonathan Torres, PhD</w:t>
      </w:r>
    </w:p>
    <w:p w14:paraId="1277DAAC" w14:textId="57EA935E" w:rsidR="003A064E" w:rsidRPr="002820D9" w:rsidRDefault="00F732D2" w:rsidP="002820D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Fecha: </w:t>
      </w:r>
      <w:r w:rsidR="002A5AAF"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07/07/2025</w:t>
      </w:r>
    </w:p>
    <w:p w14:paraId="724D3DA8" w14:textId="77777777" w:rsidR="0072122E" w:rsidRPr="002820D9" w:rsidRDefault="0072122E" w:rsidP="002820D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95BB89C" w14:textId="77777777" w:rsidR="0072122E" w:rsidRPr="002820D9" w:rsidRDefault="0072122E" w:rsidP="002820D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1286FD52" w14:textId="77777777" w:rsidR="0072122E" w:rsidRPr="002820D9" w:rsidRDefault="0072122E" w:rsidP="002820D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231F321D" w14:textId="77777777" w:rsidR="0072122E" w:rsidRPr="002820D9" w:rsidRDefault="0072122E" w:rsidP="002820D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6542A60" w14:textId="77777777" w:rsidR="0072122E" w:rsidRPr="002820D9" w:rsidRDefault="0072122E" w:rsidP="002820D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71E0C0DB" w14:textId="77777777" w:rsidR="0072122E" w:rsidRPr="002820D9" w:rsidRDefault="0072122E" w:rsidP="002820D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2A63196" w14:textId="5FFA4232" w:rsidR="003A064E" w:rsidRPr="002820D9" w:rsidRDefault="00F732D2" w:rsidP="002820D9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Introducción</w:t>
      </w:r>
    </w:p>
    <w:p w14:paraId="6DC2A9D5" w14:textId="2B25B97F" w:rsidR="002820D9" w:rsidRPr="002820D9" w:rsidRDefault="002820D9" w:rsidP="002820D9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4A0B5C" w14:textId="77777777" w:rsidR="002820D9" w:rsidRPr="002820D9" w:rsidRDefault="002820D9" w:rsidP="002820D9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C92EF8" w14:textId="2242D913" w:rsidR="003A064E" w:rsidRPr="002820D9" w:rsidRDefault="00F732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t>Durante el desarrollo del curso de Programación Avanzada, se abordaron diferentes conceptos esenciales para el desarrollo de aplicaciones modernas, entre ellos: persistencia de datos, concurrencia, comunicación en red y desarrollo web con microservicios.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 xml:space="preserve">En el presente informe se documenta la implementación y mejora de una aplicación web usando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>. El objetivo del proyecto fue aplicar al menos dos temáticas vistas en clase, concretamente: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 xml:space="preserve">- Uso de un modelo de machine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learning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 entrenado con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scikit-learn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 xml:space="preserve">- Persistencia de datos mediante base de datos SQLite usando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SQLAlchemy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>La aplicación resultante permite realizar predicciones sobre especies de flores Iris mediante un formulario web. Los resultados se almacenan en una base de datos y se pueden consultar desde una interfaz o una API REST.</w:t>
      </w:r>
    </w:p>
    <w:p w14:paraId="72DF60A1" w14:textId="70A2BA89" w:rsidR="0072122E" w:rsidRPr="002820D9" w:rsidRDefault="0072122E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DB0C1D" w14:textId="77777777" w:rsidR="002820D9" w:rsidRPr="002820D9" w:rsidRDefault="002820D9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1BB403" w14:textId="14523F76" w:rsidR="003A064E" w:rsidRPr="002820D9" w:rsidRDefault="00F732D2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2. Descripción de la Solución</w:t>
      </w:r>
    </w:p>
    <w:p w14:paraId="0AD5C1B7" w14:textId="24E6107D" w:rsidR="003A064E" w:rsidRPr="002820D9" w:rsidRDefault="00F732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La solución se basa en el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microframework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 y está compuesta por los siguientes elementos: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 xml:space="preserve">- Modelo ML entrenado y serializado con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joblib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 xml:space="preserve">- Formularios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WTForms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 para la entrada de datos.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 xml:space="preserve">- Persistencia de resultados con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SQLAlchemy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 y SQLite.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>- Interfaces HTML con Bootstrap.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>- API REST que permite consultar y crear predicciones vía JSON.</w:t>
      </w:r>
    </w:p>
    <w:p w14:paraId="163C9C6A" w14:textId="77777777" w:rsidR="002820D9" w:rsidRPr="002820D9" w:rsidRDefault="002820D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5754F2A" w14:textId="2E495BD6" w:rsidR="003A064E" w:rsidRPr="002820D9" w:rsidRDefault="008A66A1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79E3D6F2" wp14:editId="6F4DB461">
            <wp:simplePos x="0" y="0"/>
            <wp:positionH relativeFrom="column">
              <wp:posOffset>-485775</wp:posOffset>
            </wp:positionH>
            <wp:positionV relativeFrom="paragraph">
              <wp:posOffset>361315</wp:posOffset>
            </wp:positionV>
            <wp:extent cx="2018030" cy="2961005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2D2"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CAPTURA 1: estructura del proyecto en VS </w:t>
      </w:r>
      <w:proofErr w:type="spellStart"/>
      <w:r w:rsidR="00F732D2"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Code</w:t>
      </w:r>
      <w:proofErr w:type="spellEnd"/>
    </w:p>
    <w:p w14:paraId="4F54E59A" w14:textId="77777777" w:rsidR="002820D9" w:rsidRPr="002820D9" w:rsidRDefault="002820D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4076B0" w14:textId="096EB18A" w:rsidR="004F46FA" w:rsidRPr="002820D9" w:rsidRDefault="004F46FA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001A5F" w14:textId="77777777" w:rsidR="008A66A1" w:rsidRPr="002820D9" w:rsidRDefault="008A66A1" w:rsidP="002820D9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9DC1526" w14:textId="7DB7608E" w:rsidR="002A5AAF" w:rsidRPr="002820D9" w:rsidRDefault="002A5AAF" w:rsidP="002820D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Esta captura muestra la organización del proyecto. Se observan las carpetas app/, que contiene el código principal;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templates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/, con los archivos HTML;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ml_model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/, que almacena el modelo entrenado; y archivos como run.py y config.py. Sirve para comprender cómo se estructura una aplicación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Flask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bien organizada.</w:t>
      </w:r>
    </w:p>
    <w:p w14:paraId="597B71EC" w14:textId="1306404D" w:rsidR="002A5AAF" w:rsidRPr="002820D9" w:rsidRDefault="002A5AAF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DD8E14" w14:textId="5BA099BD" w:rsidR="004F46FA" w:rsidRPr="002820D9" w:rsidRDefault="004F46FA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B36C6E5" w14:textId="77777777" w:rsidR="004F46FA" w:rsidRPr="002820D9" w:rsidRDefault="004F46FA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B1FDBF" w14:textId="7CF5D90C" w:rsidR="002820D9" w:rsidRPr="002820D9" w:rsidRDefault="00F732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5D83CDAB" w14:textId="2364EBAC" w:rsidR="003A064E" w:rsidRPr="002820D9" w:rsidRDefault="00F732D2" w:rsidP="00282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820D9">
        <w:rPr>
          <w:rFonts w:ascii="Times New Roman" w:hAnsi="Times New Roman" w:cs="Times New Roman"/>
          <w:b/>
          <w:bCs/>
          <w:sz w:val="28"/>
          <w:szCs w:val="28"/>
          <w:lang w:val="es-ES"/>
        </w:rPr>
        <w:t>CAPTURA 2: código de entrenamiento del modelo</w:t>
      </w:r>
    </w:p>
    <w:p w14:paraId="22FBC281" w14:textId="1415EAD3" w:rsidR="004F46FA" w:rsidRPr="002820D9" w:rsidRDefault="004F46FA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910BA" wp14:editId="69F033C3">
            <wp:extent cx="5486400" cy="3601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8C5E" w14:textId="77777777" w:rsidR="004F46FA" w:rsidRPr="002820D9" w:rsidRDefault="004F46FA" w:rsidP="002820D9">
      <w:pPr>
        <w:pStyle w:val="NormalWeb"/>
        <w:jc w:val="both"/>
      </w:pPr>
      <w:r w:rsidRPr="002820D9">
        <w:lastRenderedPageBreak/>
        <w:t xml:space="preserve">Aquí se visualiza el archivo </w:t>
      </w:r>
      <w:r w:rsidRPr="002820D9">
        <w:rPr>
          <w:rStyle w:val="CdigoHTML"/>
          <w:rFonts w:ascii="Times New Roman" w:hAnsi="Times New Roman" w:cs="Times New Roman"/>
          <w:sz w:val="24"/>
          <w:szCs w:val="24"/>
        </w:rPr>
        <w:t>entrenar_modelo.py</w:t>
      </w:r>
      <w:r w:rsidRPr="002820D9">
        <w:t xml:space="preserve"> en VS </w:t>
      </w:r>
      <w:proofErr w:type="spellStart"/>
      <w:r w:rsidRPr="002820D9">
        <w:t>Code</w:t>
      </w:r>
      <w:proofErr w:type="spellEnd"/>
      <w:r w:rsidRPr="002820D9">
        <w:t xml:space="preserve">. Muestra cómo se importan los datos, se entrena el modelo y se guarda con </w:t>
      </w:r>
      <w:proofErr w:type="spellStart"/>
      <w:proofErr w:type="gram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joblib.dump</w:t>
      </w:r>
      <w:proofErr w:type="spellEnd"/>
      <w:proofErr w:type="gramEnd"/>
      <w:r w:rsidRPr="002820D9">
        <w:t>. Es clave para entender la base predictiva del proyecto.</w:t>
      </w:r>
    </w:p>
    <w:p w14:paraId="38E0BE34" w14:textId="77777777" w:rsidR="004F46FA" w:rsidRPr="002820D9" w:rsidRDefault="004F46FA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Interfaz Web con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 y Bootstrap</w:t>
      </w:r>
    </w:p>
    <w:p w14:paraId="2475F5A9" w14:textId="23CDFC7B" w:rsidR="003A064E" w:rsidRPr="002820D9" w:rsidRDefault="004F46FA" w:rsidP="002820D9">
      <w:pPr>
        <w:pStyle w:val="NormalWeb"/>
        <w:jc w:val="both"/>
      </w:pPr>
      <w:r w:rsidRPr="002820D9">
        <w:t>Se desarrolló una interfaz básica donde el usuario puede ingresar los datos requeridos (longitud y ancho de sépalo y pétalo). Al enviar el formulario, se ejecuta la predicción y se muestra el resultado.</w:t>
      </w:r>
    </w:p>
    <w:p w14:paraId="435712BE" w14:textId="77777777" w:rsidR="008A66A1" w:rsidRPr="002820D9" w:rsidRDefault="008A66A1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FDC532" w14:textId="77777777" w:rsidR="008A66A1" w:rsidRPr="002820D9" w:rsidRDefault="008A66A1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5E1462" w14:textId="39C14D41" w:rsidR="003A064E" w:rsidRPr="002820D9" w:rsidRDefault="00F732D2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CAPTURA 3: formulario cargado en el navegador</w:t>
      </w:r>
    </w:p>
    <w:p w14:paraId="47BD80B8" w14:textId="77777777" w:rsidR="002820D9" w:rsidRPr="002820D9" w:rsidRDefault="002820D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B01758" w14:textId="77777777" w:rsidR="008A66A1" w:rsidRPr="002820D9" w:rsidRDefault="008A66A1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E27421" w14:textId="2A8D918F" w:rsidR="008A66A1" w:rsidRPr="002820D9" w:rsidRDefault="008A66A1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6B7913" wp14:editId="56CED50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00350" cy="29236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2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538C9" w14:textId="77777777" w:rsidR="008A66A1" w:rsidRPr="002820D9" w:rsidRDefault="008A66A1" w:rsidP="00282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CF72213" w14:textId="77777777" w:rsidR="008A66A1" w:rsidRPr="002820D9" w:rsidRDefault="008A66A1" w:rsidP="00282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B24BE28" w14:textId="59903968" w:rsidR="008A66A1" w:rsidRPr="002820D9" w:rsidRDefault="008A66A1" w:rsidP="002820D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Esta imagen muestra el formulario antes de ser enviado. Contiene campos numéricos para los cuatro parámetros requeridos. Refleja el punto de entrada de datos para la predicción.</w:t>
      </w:r>
    </w:p>
    <w:p w14:paraId="2D4FA804" w14:textId="63ED6EB4" w:rsidR="008A66A1" w:rsidRPr="002820D9" w:rsidRDefault="008A66A1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6BCD3A6" w14:textId="35103C21" w:rsidR="008A66A1" w:rsidRPr="002820D9" w:rsidRDefault="008A66A1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D16926E" w14:textId="77777777" w:rsidR="0072122E" w:rsidRPr="002820D9" w:rsidRDefault="0072122E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F2CC14" w14:textId="77777777" w:rsidR="008A66A1" w:rsidRPr="002820D9" w:rsidRDefault="008A66A1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CB700F" w14:textId="77777777" w:rsidR="009D4C99" w:rsidRPr="002820D9" w:rsidRDefault="009D4C9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D7FCE6" w14:textId="77777777" w:rsidR="009D4C99" w:rsidRPr="002820D9" w:rsidRDefault="009D4C9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999ED7" w14:textId="77777777" w:rsidR="009D4C99" w:rsidRPr="002820D9" w:rsidRDefault="009D4C9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08262B" w14:textId="77777777" w:rsidR="009D4C99" w:rsidRPr="002820D9" w:rsidRDefault="009D4C9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4C65D6" w14:textId="77777777" w:rsidR="009D4C99" w:rsidRPr="002820D9" w:rsidRDefault="009D4C9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25715A" w14:textId="77777777" w:rsidR="009D4C99" w:rsidRPr="002820D9" w:rsidRDefault="009D4C9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C871B4" w14:textId="66EB8A4C" w:rsidR="003A064E" w:rsidRPr="002820D9" w:rsidRDefault="00F732D2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CAPTURA 4: resultado de la predicción mostrado en pantalla</w:t>
      </w:r>
    </w:p>
    <w:p w14:paraId="46D0AAF6" w14:textId="613D0A39" w:rsidR="008A66A1" w:rsidRPr="002820D9" w:rsidRDefault="008A66A1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E0FE9" wp14:editId="1F6C6DE2">
            <wp:extent cx="5486400" cy="80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21C9" w14:textId="65FC8D04" w:rsidR="008A66A1" w:rsidRPr="002820D9" w:rsidRDefault="008A66A1" w:rsidP="00282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vez enviado el formulario, esta pantalla muestra la especie predicha. Es resultado de la ejecución del modelo con los datos proporcionados por el usuario.</w:t>
      </w:r>
    </w:p>
    <w:p w14:paraId="2DAC0EA7" w14:textId="77777777" w:rsidR="0072122E" w:rsidRPr="002820D9" w:rsidRDefault="0072122E" w:rsidP="00282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48FF375" w14:textId="4B6BB503" w:rsidR="003A064E" w:rsidRPr="002820D9" w:rsidRDefault="00F732D2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CAPTURA 5: base de datos abierta en SQLite Browser o VS </w:t>
      </w:r>
      <w:proofErr w:type="spellStart"/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Code</w:t>
      </w:r>
      <w:proofErr w:type="spellEnd"/>
    </w:p>
    <w:p w14:paraId="31D51A3C" w14:textId="77777777" w:rsidR="0072122E" w:rsidRPr="002820D9" w:rsidRDefault="0072122E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347C92" w14:textId="60C68B06" w:rsidR="008A66A1" w:rsidRPr="002820D9" w:rsidRDefault="008A66A1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049E2" wp14:editId="5AECC148">
            <wp:extent cx="5486400" cy="1577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53D" w14:textId="77777777" w:rsidR="008A66A1" w:rsidRPr="002820D9" w:rsidRDefault="008A66A1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Almacenamiento de resultados</w:t>
      </w:r>
    </w:p>
    <w:p w14:paraId="594B7AB1" w14:textId="77777777" w:rsidR="008A66A1" w:rsidRPr="002820D9" w:rsidRDefault="008A66A1" w:rsidP="002820D9">
      <w:pPr>
        <w:pStyle w:val="NormalWeb"/>
        <w:jc w:val="both"/>
      </w:pPr>
      <w:r w:rsidRPr="002820D9">
        <w:t xml:space="preserve">Cada predicción se guarda en la base de datos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app.db</w:t>
      </w:r>
      <w:proofErr w:type="spellEnd"/>
      <w:r w:rsidRPr="002820D9">
        <w:t xml:space="preserve"> usando </w:t>
      </w:r>
      <w:proofErr w:type="spellStart"/>
      <w:r w:rsidRPr="002820D9">
        <w:t>SQLAlchemy</w:t>
      </w:r>
      <w:proofErr w:type="spellEnd"/>
      <w:r w:rsidRPr="002820D9">
        <w:t xml:space="preserve">. La tabla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prediccion</w:t>
      </w:r>
      <w:proofErr w:type="spellEnd"/>
      <w:r w:rsidRPr="002820D9">
        <w:t xml:space="preserve"> almacena las medidas ingresadas y el resultado.</w:t>
      </w:r>
    </w:p>
    <w:p w14:paraId="44382D44" w14:textId="77777777" w:rsidR="00C555D0" w:rsidRPr="002820D9" w:rsidRDefault="00C555D0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API REST</w:t>
      </w:r>
    </w:p>
    <w:p w14:paraId="3A2D6E55" w14:textId="77777777" w:rsidR="00C555D0" w:rsidRPr="002820D9" w:rsidRDefault="00C555D0" w:rsidP="002820D9">
      <w:pPr>
        <w:pStyle w:val="NormalWeb"/>
        <w:jc w:val="both"/>
      </w:pPr>
      <w:r w:rsidRPr="002820D9">
        <w:t>La aplicación expone dos rutas:</w:t>
      </w:r>
    </w:p>
    <w:p w14:paraId="7BEE8A8B" w14:textId="77777777" w:rsidR="00C555D0" w:rsidRPr="002820D9" w:rsidRDefault="00C555D0" w:rsidP="002820D9">
      <w:pPr>
        <w:pStyle w:val="NormalWeb"/>
        <w:numPr>
          <w:ilvl w:val="0"/>
          <w:numId w:val="12"/>
        </w:numPr>
        <w:jc w:val="both"/>
      </w:pPr>
      <w:r w:rsidRPr="002820D9">
        <w:rPr>
          <w:rStyle w:val="CdigoHTML"/>
          <w:rFonts w:ascii="Times New Roman" w:hAnsi="Times New Roman" w:cs="Times New Roman"/>
          <w:sz w:val="24"/>
          <w:szCs w:val="24"/>
        </w:rPr>
        <w:t>GET /api/predicciones</w:t>
      </w:r>
      <w:r w:rsidRPr="002820D9">
        <w:t>: devuelve todas las predicciones en formato JSON.</w:t>
      </w:r>
    </w:p>
    <w:p w14:paraId="0945E445" w14:textId="77777777" w:rsidR="00C555D0" w:rsidRPr="002820D9" w:rsidRDefault="00C555D0" w:rsidP="002820D9">
      <w:pPr>
        <w:pStyle w:val="NormalWeb"/>
        <w:numPr>
          <w:ilvl w:val="0"/>
          <w:numId w:val="12"/>
        </w:numPr>
        <w:jc w:val="both"/>
      </w:pPr>
      <w:r w:rsidRPr="002820D9">
        <w:rPr>
          <w:rStyle w:val="CdigoHTML"/>
          <w:rFonts w:ascii="Times New Roman" w:hAnsi="Times New Roman" w:cs="Times New Roman"/>
          <w:sz w:val="24"/>
          <w:szCs w:val="24"/>
        </w:rPr>
        <w:t>POST /api/predicciones</w:t>
      </w:r>
      <w:r w:rsidRPr="002820D9">
        <w:t>: permite crear una nueva predicción desde una petición JSON.</w:t>
      </w:r>
    </w:p>
    <w:p w14:paraId="25C24089" w14:textId="77777777" w:rsidR="0072122E" w:rsidRPr="002820D9" w:rsidRDefault="00057587" w:rsidP="002820D9">
      <w:pPr>
        <w:pStyle w:val="NormalWeb"/>
        <w:jc w:val="both"/>
        <w:rPr>
          <w:b/>
          <w:bCs/>
        </w:rPr>
      </w:pPr>
      <w:r w:rsidRPr="002820D9">
        <w:rPr>
          <w:b/>
          <w:bCs/>
        </w:rPr>
        <w:t xml:space="preserve">CAPTURA 6: prueba en </w:t>
      </w:r>
      <w:proofErr w:type="spellStart"/>
      <w:r w:rsidRPr="002820D9">
        <w:rPr>
          <w:b/>
          <w:bCs/>
        </w:rPr>
        <w:t>Postman</w:t>
      </w:r>
      <w:proofErr w:type="spellEnd"/>
      <w:r w:rsidRPr="002820D9">
        <w:rPr>
          <w:b/>
          <w:bCs/>
        </w:rPr>
        <w:t xml:space="preserve"> del </w:t>
      </w:r>
      <w:proofErr w:type="spellStart"/>
      <w:r w:rsidRPr="002820D9">
        <w:rPr>
          <w:b/>
          <w:bCs/>
        </w:rPr>
        <w:t>endpoint</w:t>
      </w:r>
      <w:proofErr w:type="spellEnd"/>
      <w:r w:rsidRPr="002820D9">
        <w:rPr>
          <w:b/>
          <w:bCs/>
        </w:rPr>
        <w:t xml:space="preserve"> GET y POST</w:t>
      </w:r>
    </w:p>
    <w:p w14:paraId="24B5EE9F" w14:textId="77777777" w:rsidR="0072122E" w:rsidRPr="002820D9" w:rsidRDefault="00057587" w:rsidP="002820D9">
      <w:pPr>
        <w:pStyle w:val="NormalWeb"/>
        <w:jc w:val="both"/>
      </w:pPr>
      <w:r w:rsidRPr="002820D9">
        <w:lastRenderedPageBreak/>
        <w:t xml:space="preserve"> Esta captura está dividida en dos pruebas que se deben realizar usando la herramienta </w:t>
      </w:r>
      <w:proofErr w:type="spellStart"/>
      <w:r w:rsidRPr="002820D9">
        <w:t>Postman</w:t>
      </w:r>
      <w:proofErr w:type="spellEnd"/>
      <w:r w:rsidRPr="002820D9">
        <w:t xml:space="preserve">, que permite enviar peticiones HTTP a la API de la aplicación sin necesidad de una interfaz gráfica. </w:t>
      </w:r>
    </w:p>
    <w:p w14:paraId="48DB62A9" w14:textId="4AC28D5C" w:rsidR="00057587" w:rsidRPr="002820D9" w:rsidRDefault="00057587" w:rsidP="002820D9">
      <w:pPr>
        <w:pStyle w:val="NormalWeb"/>
        <w:jc w:val="both"/>
      </w:pPr>
      <w:r w:rsidRPr="002820D9">
        <w:t xml:space="preserve">A </w:t>
      </w:r>
      <w:r w:rsidR="0072122E" w:rsidRPr="002820D9">
        <w:t>continuación,</w:t>
      </w:r>
      <w:r w:rsidRPr="002820D9">
        <w:t xml:space="preserve"> se explican los pasos específicos para cada una:</w:t>
      </w:r>
    </w:p>
    <w:p w14:paraId="5952E296" w14:textId="60DDDBC5" w:rsidR="00C555D0" w:rsidRPr="002820D9" w:rsidRDefault="00057587" w:rsidP="002820D9">
      <w:pPr>
        <w:pStyle w:val="NormalWeb"/>
        <w:jc w:val="both"/>
      </w:pPr>
      <w:r w:rsidRPr="002820D9">
        <w:rPr>
          <w:noProof/>
        </w:rPr>
        <w:drawing>
          <wp:inline distT="0" distB="0" distL="0" distR="0" wp14:anchorId="3A450C27" wp14:editId="2BE34C09">
            <wp:extent cx="5143500" cy="289321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503" cy="29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7587" w:rsidRPr="002820D9" w14:paraId="0E19DCE1" w14:textId="77777777" w:rsidTr="00057587">
        <w:tc>
          <w:tcPr>
            <w:tcW w:w="8780" w:type="dxa"/>
          </w:tcPr>
          <w:p w14:paraId="231E65CF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[</w:t>
            </w:r>
          </w:p>
          <w:p w14:paraId="603485B2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{</w:t>
            </w:r>
          </w:p>
          <w:p w14:paraId="59F9F326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"id"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1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64F1F1D0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1.4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30D69FD1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0.2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34BDD3F1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"resultado"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es-ES"/>
              </w:rPr>
              <w:t>"Setosa"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7178952C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5.1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39FFA3E8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3.5</w:t>
            </w:r>
          </w:p>
          <w:p w14:paraId="1F3FDCEA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},</w:t>
            </w:r>
          </w:p>
          <w:p w14:paraId="700ACA7B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{</w:t>
            </w:r>
          </w:p>
          <w:p w14:paraId="6906C9D7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"id"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2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447A325E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1.4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1EEB2441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0.2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3DDA9EDD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"resultado"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es-ES"/>
              </w:rPr>
              <w:t>"Setosa"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070D688B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5.1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28705153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3.5</w:t>
            </w:r>
          </w:p>
          <w:p w14:paraId="77EC92CC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},</w:t>
            </w:r>
          </w:p>
          <w:p w14:paraId="49C89E69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{</w:t>
            </w:r>
          </w:p>
          <w:p w14:paraId="3071F730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"id"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3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1F24CC7F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1.4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61C5F8BB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0.2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02E3FA8D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"resultado"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es-ES"/>
              </w:rPr>
              <w:t>"Setosa"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7F0F93D0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5.1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13A6934B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3.5</w:t>
            </w:r>
          </w:p>
          <w:p w14:paraId="786D710B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},</w:t>
            </w:r>
          </w:p>
          <w:p w14:paraId="1996BA2B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{</w:t>
            </w:r>
          </w:p>
          <w:p w14:paraId="4670D12C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"id"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4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71155EBF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1.4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5BE0B674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0.2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56C45DBA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"resultado"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es-ES"/>
              </w:rPr>
              <w:t>"Setosa"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464C7D64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5.1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7F73307A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3.5</w:t>
            </w:r>
          </w:p>
          <w:p w14:paraId="0117BFA5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},</w:t>
            </w:r>
          </w:p>
          <w:p w14:paraId="071FD238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{</w:t>
            </w:r>
          </w:p>
          <w:p w14:paraId="6AD06770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"id"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5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581D28C3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1.4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71B1A6D1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petal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0.2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475981EF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spell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resultado</w:t>
            </w:r>
            <w:proofErr w:type="spell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es-ES"/>
              </w:rPr>
              <w:t>"</w:t>
            </w:r>
            <w:proofErr w:type="spellStart"/>
            <w:r w:rsidRPr="002820D9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es-ES"/>
              </w:rPr>
              <w:t>Setosa</w:t>
            </w:r>
            <w:proofErr w:type="spellEnd"/>
            <w:r w:rsidRPr="002820D9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es-ES"/>
              </w:rPr>
              <w:t>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4FDA77C7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spellStart"/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_length</w:t>
            </w:r>
            <w:proofErr w:type="spell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5.1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</w:p>
          <w:p w14:paraId="0B31F1DA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        </w:t>
            </w:r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proofErr w:type="spellStart"/>
            <w:proofErr w:type="gramStart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sepal</w:t>
            </w:r>
            <w:proofErr w:type="gram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_width</w:t>
            </w:r>
            <w:proofErr w:type="spellEnd"/>
            <w:r w:rsidRPr="002820D9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s-ES"/>
              </w:rPr>
              <w:t>"</w:t>
            </w: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2820D9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s-ES"/>
              </w:rPr>
              <w:t>3.5</w:t>
            </w:r>
          </w:p>
          <w:p w14:paraId="1617E288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   }</w:t>
            </w:r>
          </w:p>
          <w:p w14:paraId="2D5A46EF" w14:textId="77777777" w:rsidR="00057587" w:rsidRPr="002820D9" w:rsidRDefault="00057587" w:rsidP="002820D9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282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]</w:t>
            </w:r>
          </w:p>
          <w:p w14:paraId="38EA4305" w14:textId="77777777" w:rsidR="00057587" w:rsidRPr="002820D9" w:rsidRDefault="00057587" w:rsidP="002820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17B87B4" w14:textId="18F2DF64" w:rsidR="003A064E" w:rsidRPr="002820D9" w:rsidRDefault="00F732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131AC210" w14:textId="4B167AFD" w:rsidR="003A064E" w:rsidRPr="002820D9" w:rsidRDefault="00F732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</w:r>
      <w:r w:rsidR="008874D2" w:rsidRPr="002820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99D2A" wp14:editId="1211AC95">
            <wp:extent cx="5486400" cy="29121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11DB" w14:textId="77777777" w:rsidR="008874D2" w:rsidRPr="002820D9" w:rsidRDefault="008874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8F4277" w14:textId="77777777" w:rsidR="008874D2" w:rsidRPr="002820D9" w:rsidRDefault="008874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E7DE50" w14:textId="77777777" w:rsidR="008874D2" w:rsidRPr="002820D9" w:rsidRDefault="008874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439143" w14:textId="56C07358" w:rsidR="008874D2" w:rsidRPr="002820D9" w:rsidRDefault="008874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15D3F5" w14:textId="77777777" w:rsidR="00C12984" w:rsidRPr="002820D9" w:rsidRDefault="00C12984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DB1FF6" w14:textId="77777777" w:rsidR="008874D2" w:rsidRPr="002820D9" w:rsidRDefault="008874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DFEB8F3" w14:textId="6528809E" w:rsidR="002A5AAF" w:rsidRPr="002820D9" w:rsidRDefault="00F732D2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</w:r>
      <w:r w:rsidR="008C764F"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3</w:t>
      </w:r>
      <w:r w:rsidR="002A5AAF"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 Puntos de Discusión </w:t>
      </w:r>
    </w:p>
    <w:p w14:paraId="7A0723A9" w14:textId="77777777" w:rsidR="002A5AAF" w:rsidRPr="002820D9" w:rsidRDefault="002A5AAF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0A3E49" w14:textId="77777777" w:rsidR="002A5AAF" w:rsidRPr="002820D9" w:rsidRDefault="002A5AAF" w:rsidP="002820D9">
      <w:pPr>
        <w:pStyle w:val="NormalWeb"/>
        <w:numPr>
          <w:ilvl w:val="0"/>
          <w:numId w:val="10"/>
        </w:numPr>
        <w:jc w:val="both"/>
      </w:pPr>
      <w:r w:rsidRPr="002820D9">
        <w:t xml:space="preserve">La importancia del contexto de aplicación en </w:t>
      </w:r>
      <w:proofErr w:type="spellStart"/>
      <w:r w:rsidRPr="002820D9">
        <w:t>Flask</w:t>
      </w:r>
      <w:proofErr w:type="spellEnd"/>
      <w:r w:rsidRPr="002820D9">
        <w:t xml:space="preserve"> fue evidente al trabajar con la base de datos. Inicialmente, se cometieron errores por ejecutar operaciones de </w:t>
      </w:r>
      <w:proofErr w:type="spellStart"/>
      <w:r w:rsidRPr="002820D9">
        <w:t>SQLAlchemy</w:t>
      </w:r>
      <w:proofErr w:type="spellEnd"/>
      <w:r w:rsidRPr="002820D9">
        <w:t xml:space="preserve"> fuera del contexto.</w:t>
      </w:r>
    </w:p>
    <w:p w14:paraId="140441AD" w14:textId="77777777" w:rsidR="002A5AAF" w:rsidRPr="002820D9" w:rsidRDefault="002A5AAF" w:rsidP="002820D9">
      <w:pPr>
        <w:pStyle w:val="NormalWeb"/>
        <w:numPr>
          <w:ilvl w:val="0"/>
          <w:numId w:val="10"/>
        </w:numPr>
        <w:jc w:val="both"/>
      </w:pPr>
      <w:r w:rsidRPr="002820D9">
        <w:t>El uso de plantillas Jinja2 fue una experiencia útil para entender cómo separar lógica de presentación.</w:t>
      </w:r>
    </w:p>
    <w:p w14:paraId="02584472" w14:textId="77777777" w:rsidR="002A5AAF" w:rsidRPr="002820D9" w:rsidRDefault="002A5AAF" w:rsidP="002820D9">
      <w:pPr>
        <w:pStyle w:val="NormalWeb"/>
        <w:numPr>
          <w:ilvl w:val="0"/>
          <w:numId w:val="10"/>
        </w:numPr>
        <w:jc w:val="both"/>
      </w:pPr>
      <w:r w:rsidRPr="002820D9">
        <w:t xml:space="preserve">Al trabajar con formularios </w:t>
      </w:r>
      <w:proofErr w:type="spellStart"/>
      <w:r w:rsidRPr="002820D9">
        <w:t>WTForms</w:t>
      </w:r>
      <w:proofErr w:type="spellEnd"/>
      <w:r w:rsidRPr="002820D9">
        <w:t>, surgieron retos con validaciones y compatibilidad entre campos numéricos y los valores que el modelo espera.</w:t>
      </w:r>
    </w:p>
    <w:p w14:paraId="0F467E8B" w14:textId="77777777" w:rsidR="002A5AAF" w:rsidRPr="002820D9" w:rsidRDefault="002A5AAF" w:rsidP="002820D9">
      <w:pPr>
        <w:pStyle w:val="NormalWeb"/>
        <w:numPr>
          <w:ilvl w:val="0"/>
          <w:numId w:val="10"/>
        </w:numPr>
        <w:jc w:val="both"/>
      </w:pPr>
      <w:r w:rsidRPr="002820D9">
        <w:t xml:space="preserve">El entrenamiento y carga del modelo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2820D9">
        <w:t xml:space="preserve"> mostró cómo se puede reutilizar ML en entornos de producción.</w:t>
      </w:r>
    </w:p>
    <w:p w14:paraId="1E7145A9" w14:textId="77777777" w:rsidR="002A5AAF" w:rsidRPr="002820D9" w:rsidRDefault="002A5AAF" w:rsidP="002820D9">
      <w:pPr>
        <w:pStyle w:val="NormalWeb"/>
        <w:numPr>
          <w:ilvl w:val="0"/>
          <w:numId w:val="10"/>
        </w:numPr>
        <w:jc w:val="both"/>
      </w:pPr>
      <w:r w:rsidRPr="002820D9">
        <w:t xml:space="preserve">Las pruebas con la API REST permitieron experimentar con herramientas como </w:t>
      </w:r>
      <w:proofErr w:type="spellStart"/>
      <w:r w:rsidRPr="002820D9">
        <w:t>Postman</w:t>
      </w:r>
      <w:proofErr w:type="spellEnd"/>
      <w:r w:rsidRPr="002820D9">
        <w:t xml:space="preserve"> y mejorar la comprensión del formato JSON y los métodos HTTP.</w:t>
      </w:r>
    </w:p>
    <w:p w14:paraId="300ADF94" w14:textId="77777777" w:rsidR="008C764F" w:rsidRPr="002820D9" w:rsidRDefault="008C764F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764ACE4" w14:textId="77777777" w:rsidR="008C764F" w:rsidRPr="002820D9" w:rsidRDefault="008C764F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00D28D0" w14:textId="1A4F2D41" w:rsidR="002A5AAF" w:rsidRPr="002820D9" w:rsidRDefault="008C764F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4</w:t>
      </w:r>
      <w:r w:rsidR="002A5AAF"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. Conclusiones</w:t>
      </w:r>
    </w:p>
    <w:p w14:paraId="7A4CEA29" w14:textId="77777777" w:rsidR="002820D9" w:rsidRPr="002820D9" w:rsidRDefault="002820D9" w:rsidP="00282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Este proyecto nos ayudó muchísimo a reforzar lo que aprendimos durante el semestre. Pusimos en práctica temas como machine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learning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manejo de bases de datos y desarrollo web con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Flask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todo en un solo ejercicio que nos obligó a pensar y a solucionar errores reales que se presentan en el desarrollo de software.</w:t>
      </w:r>
    </w:p>
    <w:p w14:paraId="73C01BDB" w14:textId="77777777" w:rsidR="002820D9" w:rsidRPr="002820D9" w:rsidRDefault="002820D9" w:rsidP="00282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Tuvimos que enfrentarnos a problemas como errores de contexto, rutas mal configuradas o plantillas que no se cargaban, y eso nos obligó a entender mejor cómo funciona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Flask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dentro. Esas dificultades, aunque a veces frustrantes, fueron las que más nos enseñaron.</w:t>
      </w:r>
    </w:p>
    <w:p w14:paraId="2BF98F3B" w14:textId="77777777" w:rsidR="002820D9" w:rsidRPr="002820D9" w:rsidRDefault="002820D9" w:rsidP="00282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También confirmamos que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Flask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una muy buena opción para proyectos pequeños o medianos, porque es flexible y se adapta fácil. Al unirlo con herramientas como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SQLAlchemy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Jinja2 y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scikit-learn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logramos construir una aplicación completa y funcional.</w:t>
      </w:r>
    </w:p>
    <w:p w14:paraId="1FF888DA" w14:textId="77777777" w:rsidR="002820D9" w:rsidRPr="002820D9" w:rsidRDefault="002820D9" w:rsidP="00282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Sentimos que esta experiencia nos dio una base sólida para trabajar en proyectos más grandes a futuro. Ya no nos da miedo tocar cosas como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APIs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REST, formularios, modelos predictivos o manejar una base de datos. Incluso podríamos pensar en añadir más cosas como </w:t>
      </w:r>
      <w:proofErr w:type="spellStart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login</w:t>
      </w:r>
      <w:proofErr w:type="spellEnd"/>
      <w:r w:rsidRPr="002820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usuarios o subir este tipo de apps a la nube.</w:t>
      </w:r>
    </w:p>
    <w:p w14:paraId="2E523ADD" w14:textId="1A8A30E6" w:rsidR="003A064E" w:rsidRPr="002820D9" w:rsidRDefault="003A064E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19BEEA" w14:textId="77777777" w:rsidR="002820D9" w:rsidRPr="002820D9" w:rsidRDefault="002820D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C53DEA" w14:textId="77777777" w:rsidR="002820D9" w:rsidRPr="002820D9" w:rsidRDefault="002820D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F2C323" w14:textId="77777777" w:rsidR="002820D9" w:rsidRPr="002820D9" w:rsidRDefault="002820D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A9027C" w14:textId="3CE4FE0B" w:rsidR="003A064E" w:rsidRPr="002820D9" w:rsidRDefault="008C764F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5</w:t>
      </w:r>
      <w:r w:rsidR="00F732D2"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. Reflexión Técnica</w:t>
      </w:r>
    </w:p>
    <w:p w14:paraId="2BFE676F" w14:textId="77777777" w:rsidR="002820D9" w:rsidRPr="002820D9" w:rsidRDefault="002820D9" w:rsidP="002820D9">
      <w:pPr>
        <w:pStyle w:val="NormalWeb"/>
        <w:jc w:val="both"/>
      </w:pPr>
      <w:r w:rsidRPr="002820D9">
        <w:t xml:space="preserve">Este proyecto nos ayudó a aterrizar muchos de los conceptos que vimos a lo largo del curso. Al principio parecía complicado juntar cosas como modelos de machine </w:t>
      </w:r>
      <w:proofErr w:type="spellStart"/>
      <w:r w:rsidRPr="002820D9">
        <w:t>learning</w:t>
      </w:r>
      <w:proofErr w:type="spellEnd"/>
      <w:r w:rsidRPr="002820D9">
        <w:t xml:space="preserve"> con desarrollo web, pero poco a poco fuimos entendiendo cómo todo se conecta cuando se usan las herramientas adecuadas.</w:t>
      </w:r>
    </w:p>
    <w:p w14:paraId="59D2EA62" w14:textId="77777777" w:rsidR="002820D9" w:rsidRPr="002820D9" w:rsidRDefault="002820D9" w:rsidP="002820D9">
      <w:pPr>
        <w:pStyle w:val="NormalWeb"/>
        <w:numPr>
          <w:ilvl w:val="0"/>
          <w:numId w:val="14"/>
        </w:numPr>
        <w:jc w:val="both"/>
      </w:pPr>
      <w:r w:rsidRPr="002820D9">
        <w:t xml:space="preserve">Usar </w:t>
      </w:r>
      <w:proofErr w:type="spellStart"/>
      <w:r w:rsidRPr="002820D9">
        <w:t>Flask</w:t>
      </w:r>
      <w:proofErr w:type="spellEnd"/>
      <w:r w:rsidRPr="002820D9">
        <w:t xml:space="preserve"> nos pareció muy práctico, ya que no es pesado y permite construir aplicaciones web de manera sencilla, sobre todo si se quiere probar rápido una idea.</w:t>
      </w:r>
    </w:p>
    <w:p w14:paraId="0B76A25F" w14:textId="77777777" w:rsidR="002820D9" w:rsidRPr="002820D9" w:rsidRDefault="002820D9" w:rsidP="002820D9">
      <w:pPr>
        <w:pStyle w:val="NormalWeb"/>
        <w:numPr>
          <w:ilvl w:val="0"/>
          <w:numId w:val="14"/>
        </w:numPr>
        <w:jc w:val="both"/>
      </w:pPr>
      <w:r w:rsidRPr="002820D9">
        <w:t xml:space="preserve">Pudimos ver que integrar un modelo de machine </w:t>
      </w:r>
      <w:proofErr w:type="spellStart"/>
      <w:r w:rsidRPr="002820D9">
        <w:t>learning</w:t>
      </w:r>
      <w:proofErr w:type="spellEnd"/>
      <w:r w:rsidRPr="002820D9">
        <w:t xml:space="preserve"> entrenado con </w:t>
      </w:r>
      <w:proofErr w:type="spellStart"/>
      <w:r w:rsidRPr="002820D9">
        <w:t>scikit-learn</w:t>
      </w:r>
      <w:proofErr w:type="spellEnd"/>
      <w:r w:rsidRPr="002820D9">
        <w:t xml:space="preserve"> dentro de una app </w:t>
      </w:r>
      <w:proofErr w:type="spellStart"/>
      <w:r w:rsidRPr="002820D9">
        <w:t>Flask</w:t>
      </w:r>
      <w:proofErr w:type="spellEnd"/>
      <w:r w:rsidRPr="002820D9">
        <w:t xml:space="preserve"> es más fácil de lo que pensábamos, siempre y cuando se tenga claro cómo es el flujo de datos desde el formulario hasta la predicción.</w:t>
      </w:r>
    </w:p>
    <w:p w14:paraId="613FD826" w14:textId="77777777" w:rsidR="002820D9" w:rsidRPr="002820D9" w:rsidRDefault="002820D9" w:rsidP="002820D9">
      <w:pPr>
        <w:pStyle w:val="NormalWeb"/>
        <w:numPr>
          <w:ilvl w:val="0"/>
          <w:numId w:val="14"/>
        </w:numPr>
        <w:jc w:val="both"/>
      </w:pPr>
      <w:r w:rsidRPr="002820D9">
        <w:t xml:space="preserve">Trabajar con </w:t>
      </w:r>
      <w:proofErr w:type="spellStart"/>
      <w:r w:rsidRPr="002820D9">
        <w:t>SQLAlchemy</w:t>
      </w:r>
      <w:proofErr w:type="spellEnd"/>
      <w:r w:rsidRPr="002820D9">
        <w:t xml:space="preserve"> fue una gran ventaja, porque evitamos escribir consultas SQL manuales. Eso hizo que el código fuera más claro y más fácil de mantener.</w:t>
      </w:r>
    </w:p>
    <w:p w14:paraId="69540823" w14:textId="77777777" w:rsidR="002820D9" w:rsidRPr="002820D9" w:rsidRDefault="002820D9" w:rsidP="002820D9">
      <w:pPr>
        <w:pStyle w:val="NormalWeb"/>
        <w:numPr>
          <w:ilvl w:val="0"/>
          <w:numId w:val="14"/>
        </w:numPr>
        <w:jc w:val="both"/>
      </w:pPr>
      <w:r w:rsidRPr="002820D9">
        <w:t xml:space="preserve">Durante el desarrollo nos enfrentamos a errores como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TemplateNotFound</w:t>
      </w:r>
      <w:proofErr w:type="spellEnd"/>
      <w:r w:rsidRPr="002820D9">
        <w:t xml:space="preserve"> o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Working</w:t>
      </w:r>
      <w:proofErr w:type="spellEnd"/>
      <w:r w:rsidRPr="002820D9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outside</w:t>
      </w:r>
      <w:proofErr w:type="spellEnd"/>
      <w:r w:rsidRPr="002820D9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of</w:t>
      </w:r>
      <w:proofErr w:type="spellEnd"/>
      <w:r w:rsidRPr="002820D9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820D9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context</w:t>
      </w:r>
      <w:proofErr w:type="spellEnd"/>
      <w:r w:rsidRPr="002820D9">
        <w:t>. Aunque en el momento fue frustrante, al final nos ayudaron a entender lo importante que es tener bien estructurado el proyecto y entender cuándo y cómo se deben ejecutar ciertas partes del código.</w:t>
      </w:r>
    </w:p>
    <w:p w14:paraId="57C91ADA" w14:textId="77777777" w:rsidR="002820D9" w:rsidRPr="002820D9" w:rsidRDefault="002820D9" w:rsidP="002820D9">
      <w:pPr>
        <w:pStyle w:val="NormalWeb"/>
        <w:jc w:val="both"/>
      </w:pPr>
      <w:r w:rsidRPr="002820D9">
        <w:t>A pesar de que el proyecto cumplió con los objetivos, sentimos que hay cosas que podríamos mejorar si tuviéramos más tiempo:</w:t>
      </w:r>
    </w:p>
    <w:p w14:paraId="59180BDD" w14:textId="77777777" w:rsidR="002820D9" w:rsidRPr="002820D9" w:rsidRDefault="002820D9" w:rsidP="002820D9">
      <w:pPr>
        <w:pStyle w:val="NormalWeb"/>
        <w:numPr>
          <w:ilvl w:val="0"/>
          <w:numId w:val="15"/>
        </w:numPr>
        <w:jc w:val="both"/>
      </w:pPr>
      <w:r w:rsidRPr="002820D9">
        <w:t xml:space="preserve">Agregar un sistema de autenticación de usuarios con </w:t>
      </w:r>
      <w:proofErr w:type="spellStart"/>
      <w:r w:rsidRPr="002820D9">
        <w:rPr>
          <w:rStyle w:val="CdigoHTML"/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2820D9">
        <w:t xml:space="preserve"> para que cada usuario pueda ver su historial.</w:t>
      </w:r>
    </w:p>
    <w:p w14:paraId="0A8C01FE" w14:textId="77777777" w:rsidR="002820D9" w:rsidRPr="002820D9" w:rsidRDefault="002820D9" w:rsidP="002820D9">
      <w:pPr>
        <w:pStyle w:val="NormalWeb"/>
        <w:numPr>
          <w:ilvl w:val="0"/>
          <w:numId w:val="15"/>
        </w:numPr>
        <w:jc w:val="both"/>
      </w:pPr>
      <w:r w:rsidRPr="002820D9">
        <w:t>Hacer validaciones más completas en los formularios para evitar que el usuario meta datos incorrectos.</w:t>
      </w:r>
    </w:p>
    <w:p w14:paraId="3835258C" w14:textId="77777777" w:rsidR="002820D9" w:rsidRPr="002820D9" w:rsidRDefault="002820D9" w:rsidP="002820D9">
      <w:pPr>
        <w:pStyle w:val="NormalWeb"/>
        <w:numPr>
          <w:ilvl w:val="0"/>
          <w:numId w:val="15"/>
        </w:numPr>
        <w:jc w:val="both"/>
      </w:pPr>
      <w:r w:rsidRPr="002820D9">
        <w:t>Usar librerías como Chart.js para visualizar las predicciones en gráficos bonitos y fáciles de entender.</w:t>
      </w:r>
    </w:p>
    <w:p w14:paraId="69EE2F25" w14:textId="77777777" w:rsidR="002820D9" w:rsidRPr="002820D9" w:rsidRDefault="002820D9" w:rsidP="002820D9">
      <w:pPr>
        <w:pStyle w:val="NormalWeb"/>
        <w:jc w:val="both"/>
      </w:pPr>
      <w:r w:rsidRPr="002820D9">
        <w:t>En resumen, fue un proyecto retador pero muy enriquecedor. Aprendimos haciendo, equivocándonos y corrigiendo, y eso nos dejó aprendizajes reales para el futuro.</w:t>
      </w:r>
    </w:p>
    <w:p w14:paraId="75C8F739" w14:textId="77777777" w:rsidR="002820D9" w:rsidRPr="002820D9" w:rsidRDefault="002820D9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9D4C03" w14:textId="77777777" w:rsidR="00F41DB2" w:rsidRDefault="00F41DB2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BBC634" w14:textId="77777777" w:rsidR="00F41DB2" w:rsidRDefault="00F41DB2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D8EF26" w14:textId="0579E7BC" w:rsidR="003A064E" w:rsidRPr="002820D9" w:rsidRDefault="008C764F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6</w:t>
      </w:r>
      <w:r w:rsidR="00F732D2"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. Enlaces de Entrega</w:t>
      </w:r>
    </w:p>
    <w:p w14:paraId="347D8ACD" w14:textId="77777777" w:rsidR="002820D9" w:rsidRPr="002820D9" w:rsidRDefault="002820D9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F4BDB8" w14:textId="540E7C7E" w:rsidR="00C12984" w:rsidRPr="002820D9" w:rsidRDefault="00F732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- </w:t>
      </w:r>
      <w:hyperlink r:id="rId14" w:history="1">
        <w:r w:rsidR="002820D9" w:rsidRPr="002820D9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https://github.com/C</w:t>
        </w:r>
        <w:r w:rsidR="002820D9" w:rsidRPr="002820D9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A</w:t>
        </w:r>
        <w:r w:rsidR="002820D9" w:rsidRPr="002820D9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MUS3/PROYECTO-FINAL-P.A</w:t>
        </w:r>
      </w:hyperlink>
    </w:p>
    <w:p w14:paraId="4C4E7B45" w14:textId="77777777" w:rsidR="002820D9" w:rsidRPr="002820D9" w:rsidRDefault="002820D9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4B2C2D" w14:textId="27BC0583" w:rsidR="003A064E" w:rsidRPr="002820D9" w:rsidRDefault="008C764F" w:rsidP="00282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7</w:t>
      </w:r>
      <w:r w:rsidR="00F732D2" w:rsidRPr="002820D9">
        <w:rPr>
          <w:rFonts w:ascii="Times New Roman" w:hAnsi="Times New Roman" w:cs="Times New Roman"/>
          <w:b/>
          <w:bCs/>
          <w:sz w:val="24"/>
          <w:szCs w:val="24"/>
          <w:lang w:val="es-ES"/>
        </w:rPr>
        <w:t>. Referencias</w:t>
      </w:r>
    </w:p>
    <w:p w14:paraId="37EA759E" w14:textId="77777777" w:rsidR="003A064E" w:rsidRPr="002820D9" w:rsidRDefault="00F732D2" w:rsidP="002820D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820D9">
        <w:rPr>
          <w:rFonts w:ascii="Times New Roman" w:hAnsi="Times New Roman" w:cs="Times New Roman"/>
          <w:sz w:val="24"/>
          <w:szCs w:val="24"/>
          <w:lang w:val="es-ES"/>
        </w:rPr>
        <w:t xml:space="preserve">-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>: https://flask.palletsprojects.com/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 xml:space="preserve">-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SQLAlchemy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>: https://docs.sqlalchemy.org/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 xml:space="preserve">- </w:t>
      </w:r>
      <w:proofErr w:type="spellStart"/>
      <w:r w:rsidRPr="002820D9">
        <w:rPr>
          <w:rFonts w:ascii="Times New Roman" w:hAnsi="Times New Roman" w:cs="Times New Roman"/>
          <w:sz w:val="24"/>
          <w:szCs w:val="24"/>
          <w:lang w:val="es-ES"/>
        </w:rPr>
        <w:t>Scikit-learn</w:t>
      </w:r>
      <w:proofErr w:type="spellEnd"/>
      <w:r w:rsidRPr="002820D9">
        <w:rPr>
          <w:rFonts w:ascii="Times New Roman" w:hAnsi="Times New Roman" w:cs="Times New Roman"/>
          <w:sz w:val="24"/>
          <w:szCs w:val="24"/>
          <w:lang w:val="es-ES"/>
        </w:rPr>
        <w:t>: https://scikit-learn.org/</w:t>
      </w:r>
      <w:r w:rsidRPr="002820D9">
        <w:rPr>
          <w:rFonts w:ascii="Times New Roman" w:hAnsi="Times New Roman" w:cs="Times New Roman"/>
          <w:sz w:val="24"/>
          <w:szCs w:val="24"/>
          <w:lang w:val="es-ES"/>
        </w:rPr>
        <w:br/>
        <w:t>- Curso Programación Avanzada, Universidad Distrital</w:t>
      </w:r>
    </w:p>
    <w:sectPr w:rsidR="003A064E" w:rsidRPr="002820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2180D"/>
    <w:multiLevelType w:val="hybridMultilevel"/>
    <w:tmpl w:val="FFC28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239"/>
    <w:multiLevelType w:val="hybridMultilevel"/>
    <w:tmpl w:val="BEF2F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D6A93"/>
    <w:multiLevelType w:val="multilevel"/>
    <w:tmpl w:val="A08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12B2D"/>
    <w:multiLevelType w:val="multilevel"/>
    <w:tmpl w:val="1532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90080"/>
    <w:multiLevelType w:val="multilevel"/>
    <w:tmpl w:val="AE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E67D4"/>
    <w:multiLevelType w:val="multilevel"/>
    <w:tmpl w:val="0AA6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587"/>
    <w:rsid w:val="0006063C"/>
    <w:rsid w:val="0015074B"/>
    <w:rsid w:val="002820D9"/>
    <w:rsid w:val="0029639D"/>
    <w:rsid w:val="002A5AAF"/>
    <w:rsid w:val="00326F90"/>
    <w:rsid w:val="00347AEB"/>
    <w:rsid w:val="003A064E"/>
    <w:rsid w:val="00452FA6"/>
    <w:rsid w:val="004F46FA"/>
    <w:rsid w:val="0072122E"/>
    <w:rsid w:val="00873CC4"/>
    <w:rsid w:val="008874D2"/>
    <w:rsid w:val="008A66A1"/>
    <w:rsid w:val="008B031E"/>
    <w:rsid w:val="008C764F"/>
    <w:rsid w:val="009D4C99"/>
    <w:rsid w:val="00AA1D8D"/>
    <w:rsid w:val="00B47730"/>
    <w:rsid w:val="00B6532A"/>
    <w:rsid w:val="00C12984"/>
    <w:rsid w:val="00C555D0"/>
    <w:rsid w:val="00CB0664"/>
    <w:rsid w:val="00E046B3"/>
    <w:rsid w:val="00F41DB2"/>
    <w:rsid w:val="00F732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01932C"/>
  <w14:defaultImageDpi w14:val="300"/>
  <w15:docId w15:val="{8A205AF4-9A29-40E4-8A34-D844674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A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2A5AA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820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0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D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AMUS3/PROYECTO-FINAL-P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1299</Words>
  <Characters>7149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Enciso</cp:lastModifiedBy>
  <cp:revision>2</cp:revision>
  <dcterms:created xsi:type="dcterms:W3CDTF">2025-07-09T22:56:00Z</dcterms:created>
  <dcterms:modified xsi:type="dcterms:W3CDTF">2025-07-09T22:56:00Z</dcterms:modified>
  <cp:category/>
</cp:coreProperties>
</file>